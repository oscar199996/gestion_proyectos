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86A6" w14:textId="77777777" w:rsidR="0076645B" w:rsidRPr="00BD0BBB" w:rsidRDefault="0076645B" w:rsidP="0076645B">
      <w:pPr>
        <w:spacing w:before="60"/>
        <w:ind w:left="78" w:right="87"/>
        <w:jc w:val="center"/>
        <w:rPr>
          <w:rFonts w:ascii="Arial" w:hAnsi="Arial" w:cs="Arial"/>
          <w:b/>
          <w:spacing w:val="-8"/>
          <w:sz w:val="24"/>
          <w:szCs w:val="24"/>
          <w:lang w:val="es-ES"/>
        </w:rPr>
      </w:pPr>
      <w:r w:rsidRPr="00BD0BBB">
        <w:rPr>
          <w:rFonts w:ascii="Arial" w:hAnsi="Arial" w:cs="Arial"/>
          <w:b/>
          <w:sz w:val="24"/>
          <w:szCs w:val="24"/>
          <w:lang w:val="es-ES"/>
        </w:rPr>
        <w:t>UNIVERSIDAD</w:t>
      </w:r>
      <w:r w:rsidRPr="00BD0BBB">
        <w:rPr>
          <w:rFonts w:ascii="Arial" w:hAnsi="Arial" w:cs="Arial"/>
          <w:b/>
          <w:spacing w:val="-8"/>
          <w:sz w:val="24"/>
          <w:szCs w:val="24"/>
          <w:lang w:val="es-ES"/>
        </w:rPr>
        <w:t xml:space="preserve"> </w:t>
      </w:r>
      <w:r w:rsidRPr="00BD0BBB">
        <w:rPr>
          <w:rFonts w:ascii="Arial" w:hAnsi="Arial" w:cs="Arial"/>
          <w:b/>
          <w:sz w:val="24"/>
          <w:szCs w:val="24"/>
          <w:lang w:val="es-ES"/>
        </w:rPr>
        <w:t>CATÓLICA</w:t>
      </w:r>
      <w:r w:rsidRPr="00BD0BBB">
        <w:rPr>
          <w:rFonts w:ascii="Arial" w:hAnsi="Arial" w:cs="Arial"/>
          <w:b/>
          <w:spacing w:val="-8"/>
          <w:sz w:val="24"/>
          <w:szCs w:val="24"/>
          <w:lang w:val="es-ES"/>
        </w:rPr>
        <w:t xml:space="preserve"> </w:t>
      </w:r>
      <w:r w:rsidRPr="00BD0BBB">
        <w:rPr>
          <w:rFonts w:ascii="Arial" w:hAnsi="Arial" w:cs="Arial"/>
          <w:b/>
          <w:sz w:val="24"/>
          <w:szCs w:val="24"/>
          <w:lang w:val="es-ES"/>
        </w:rPr>
        <w:t>DE</w:t>
      </w:r>
      <w:r w:rsidRPr="00BD0BBB">
        <w:rPr>
          <w:rFonts w:ascii="Arial" w:hAnsi="Arial" w:cs="Arial"/>
          <w:b/>
          <w:spacing w:val="-9"/>
          <w:sz w:val="24"/>
          <w:szCs w:val="24"/>
          <w:lang w:val="es-ES"/>
        </w:rPr>
        <w:t xml:space="preserve"> </w:t>
      </w:r>
      <w:r w:rsidRPr="00BD0BBB">
        <w:rPr>
          <w:rFonts w:ascii="Arial" w:hAnsi="Arial" w:cs="Arial"/>
          <w:b/>
          <w:sz w:val="24"/>
          <w:szCs w:val="24"/>
          <w:lang w:val="es-ES"/>
        </w:rPr>
        <w:t>EL</w:t>
      </w:r>
      <w:r w:rsidRPr="00BD0BBB">
        <w:rPr>
          <w:rFonts w:ascii="Arial" w:hAnsi="Arial" w:cs="Arial"/>
          <w:b/>
          <w:spacing w:val="-5"/>
          <w:sz w:val="24"/>
          <w:szCs w:val="24"/>
          <w:lang w:val="es-ES"/>
        </w:rPr>
        <w:t xml:space="preserve"> </w:t>
      </w:r>
      <w:r w:rsidRPr="00BD0BBB">
        <w:rPr>
          <w:rFonts w:ascii="Arial" w:hAnsi="Arial" w:cs="Arial"/>
          <w:b/>
          <w:sz w:val="24"/>
          <w:szCs w:val="24"/>
          <w:lang w:val="es-ES"/>
        </w:rPr>
        <w:t>SALVADOR</w:t>
      </w:r>
    </w:p>
    <w:p w14:paraId="2AAC43BB" w14:textId="77777777" w:rsidR="0076645B" w:rsidRPr="00BD0BBB" w:rsidRDefault="0076645B" w:rsidP="0076645B">
      <w:pPr>
        <w:spacing w:before="60"/>
        <w:ind w:left="78" w:right="87"/>
        <w:jc w:val="center"/>
        <w:rPr>
          <w:rFonts w:ascii="Arial" w:hAnsi="Arial" w:cs="Arial"/>
          <w:b/>
          <w:sz w:val="24"/>
          <w:szCs w:val="24"/>
          <w:lang w:val="es-ES"/>
        </w:rPr>
      </w:pPr>
      <w:r w:rsidRPr="00BD0BBB">
        <w:rPr>
          <w:rFonts w:ascii="Arial" w:hAnsi="Arial" w:cs="Arial"/>
          <w:b/>
          <w:sz w:val="24"/>
          <w:szCs w:val="24"/>
          <w:lang w:val="es-ES"/>
        </w:rPr>
        <w:t>FACULTAD DE INGENIERÍA Y ARQUITECTUR</w:t>
      </w:r>
    </w:p>
    <w:p w14:paraId="2DAF23F8" w14:textId="39CA3FFF" w:rsidR="0076645B" w:rsidRPr="00BD0BBB" w:rsidRDefault="0076645B" w:rsidP="0076645B">
      <w:pPr>
        <w:pStyle w:val="Textoindependiente"/>
        <w:spacing w:before="336"/>
        <w:jc w:val="center"/>
        <w:rPr>
          <w:rFonts w:ascii="Arial" w:hAnsi="Arial" w:cs="Arial"/>
          <w:b/>
          <w:sz w:val="24"/>
          <w:szCs w:val="24"/>
          <w:lang w:val="es-ES"/>
        </w:rPr>
      </w:pPr>
      <w:r w:rsidRPr="00BD0BBB">
        <w:rPr>
          <w:rFonts w:ascii="Arial" w:hAnsi="Arial" w:cs="Arial"/>
          <w:b/>
          <w:noProof/>
          <w:sz w:val="20"/>
          <w:lang w:val="es-ES"/>
        </w:rPr>
        <w:drawing>
          <wp:inline distT="0" distB="0" distL="0" distR="0" wp14:anchorId="2070452D" wp14:editId="094511D8">
            <wp:extent cx="1771650" cy="1800225"/>
            <wp:effectExtent l="0" t="0" r="0" b="9525"/>
            <wp:docPr id="9" name="Imagen 9" descr="Imagen que contiene 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Imagen que contiene Diagrama&#10;&#10;Descripción generada automáticamente"/>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800225"/>
                    </a:xfrm>
                    <a:prstGeom prst="rect">
                      <a:avLst/>
                    </a:prstGeom>
                    <a:noFill/>
                    <a:ln>
                      <a:noFill/>
                    </a:ln>
                  </pic:spPr>
                </pic:pic>
              </a:graphicData>
            </a:graphic>
          </wp:inline>
        </w:drawing>
      </w:r>
    </w:p>
    <w:p w14:paraId="33039C10" w14:textId="77777777" w:rsidR="0076645B" w:rsidRPr="00BD0BBB" w:rsidRDefault="0076645B" w:rsidP="0076645B">
      <w:pPr>
        <w:jc w:val="center"/>
        <w:rPr>
          <w:rFonts w:ascii="Arial" w:hAnsi="Arial" w:cs="Arial"/>
          <w:b/>
          <w:bCs/>
          <w:sz w:val="24"/>
          <w:szCs w:val="24"/>
          <w:lang w:val="es-ES"/>
        </w:rPr>
      </w:pPr>
      <w:r w:rsidRPr="00BD0BBB">
        <w:rPr>
          <w:rFonts w:ascii="Arial" w:hAnsi="Arial" w:cs="Arial"/>
          <w:b/>
          <w:bCs/>
          <w:sz w:val="24"/>
          <w:szCs w:val="24"/>
          <w:lang w:val="es-ES"/>
        </w:rPr>
        <w:t>ASIGNATURA:</w:t>
      </w:r>
    </w:p>
    <w:p w14:paraId="2C86E9C8" w14:textId="77777777" w:rsidR="0076645B" w:rsidRPr="00BD0BBB" w:rsidRDefault="0076645B" w:rsidP="0076645B">
      <w:pPr>
        <w:spacing w:line="360" w:lineRule="auto"/>
        <w:jc w:val="center"/>
        <w:rPr>
          <w:rFonts w:ascii="Arial" w:hAnsi="Arial" w:cs="Arial"/>
          <w:b/>
          <w:bCs/>
          <w:sz w:val="24"/>
          <w:szCs w:val="24"/>
          <w:lang w:val="es-ES"/>
        </w:rPr>
      </w:pPr>
      <w:r w:rsidRPr="00BD0BBB">
        <w:rPr>
          <w:rFonts w:ascii="Arial" w:hAnsi="Arial" w:cs="Arial"/>
          <w:b/>
          <w:bCs/>
          <w:sz w:val="24"/>
          <w:szCs w:val="24"/>
          <w:lang w:val="es-ES"/>
        </w:rPr>
        <w:t>TÉCNICAS DE PRODUCCIÓN DE SISTEMAS</w:t>
      </w:r>
      <w:r w:rsidRPr="00BD0BBB">
        <w:rPr>
          <w:rFonts w:ascii="Arial" w:hAnsi="Arial" w:cs="Arial"/>
          <w:b/>
          <w:bCs/>
          <w:sz w:val="28"/>
          <w:szCs w:val="28"/>
          <w:lang w:val="es-ES"/>
        </w:rPr>
        <w:t xml:space="preserve"> </w:t>
      </w:r>
      <w:r w:rsidRPr="00BD0BBB">
        <w:rPr>
          <w:rFonts w:ascii="Arial" w:hAnsi="Arial" w:cs="Arial"/>
          <w:b/>
          <w:bCs/>
          <w:sz w:val="24"/>
          <w:szCs w:val="24"/>
          <w:lang w:val="es-ES"/>
        </w:rPr>
        <w:t>“A”</w:t>
      </w:r>
    </w:p>
    <w:p w14:paraId="4EC35A93" w14:textId="77777777" w:rsidR="0076645B" w:rsidRPr="00BD0BBB" w:rsidRDefault="0076645B" w:rsidP="0076645B">
      <w:pPr>
        <w:spacing w:line="360" w:lineRule="auto"/>
        <w:jc w:val="center"/>
        <w:rPr>
          <w:rFonts w:ascii="Arial" w:hAnsi="Arial" w:cs="Arial"/>
          <w:b/>
          <w:bCs/>
          <w:sz w:val="24"/>
          <w:szCs w:val="24"/>
          <w:lang w:val="es-ES"/>
        </w:rPr>
      </w:pPr>
      <w:r w:rsidRPr="00BD0BBB">
        <w:rPr>
          <w:rFonts w:ascii="Arial" w:hAnsi="Arial" w:cs="Arial"/>
          <w:b/>
          <w:bCs/>
          <w:sz w:val="24"/>
          <w:szCs w:val="24"/>
          <w:lang w:val="es-ES"/>
        </w:rPr>
        <w:t>TEMA</w:t>
      </w:r>
    </w:p>
    <w:p w14:paraId="377686BB" w14:textId="77777777" w:rsidR="0076645B" w:rsidRPr="00BD0BBB" w:rsidRDefault="0076645B" w:rsidP="0076645B">
      <w:pPr>
        <w:spacing w:line="360" w:lineRule="auto"/>
        <w:jc w:val="center"/>
        <w:rPr>
          <w:rFonts w:ascii="Arial" w:hAnsi="Arial" w:cs="Arial"/>
          <w:b/>
          <w:bCs/>
          <w:sz w:val="24"/>
          <w:szCs w:val="24"/>
          <w:lang w:val="es-ES"/>
        </w:rPr>
      </w:pPr>
      <w:r w:rsidRPr="00BD0BBB">
        <w:rPr>
          <w:rFonts w:ascii="Arial" w:hAnsi="Arial" w:cs="Arial"/>
          <w:b/>
          <w:bCs/>
          <w:sz w:val="24"/>
          <w:szCs w:val="24"/>
          <w:lang w:val="es-ES"/>
        </w:rPr>
        <w:t>PLATAFORMA DE GESTIÓN DE PROYECTOS PARA EQUIPOS COLABORATIVOS</w:t>
      </w:r>
    </w:p>
    <w:p w14:paraId="591B78CB" w14:textId="77777777" w:rsidR="0076645B" w:rsidRPr="00BD0BBB" w:rsidRDefault="0076645B" w:rsidP="0076645B">
      <w:pPr>
        <w:spacing w:line="360" w:lineRule="auto"/>
        <w:jc w:val="center"/>
        <w:rPr>
          <w:rFonts w:ascii="Arial" w:hAnsi="Arial" w:cs="Arial"/>
          <w:b/>
          <w:bCs/>
          <w:sz w:val="24"/>
          <w:szCs w:val="24"/>
          <w:lang w:val="es-ES"/>
        </w:rPr>
      </w:pPr>
      <w:r w:rsidRPr="00BD0BBB">
        <w:rPr>
          <w:rFonts w:ascii="Arial" w:hAnsi="Arial" w:cs="Arial"/>
          <w:b/>
          <w:bCs/>
          <w:sz w:val="24"/>
          <w:szCs w:val="24"/>
          <w:lang w:val="es-ES"/>
        </w:rPr>
        <w:t>DOCENTE</w:t>
      </w:r>
    </w:p>
    <w:p w14:paraId="0DF5DAD1" w14:textId="77777777" w:rsidR="0076645B" w:rsidRPr="00BD0BBB" w:rsidRDefault="0076645B" w:rsidP="0076645B">
      <w:pPr>
        <w:spacing w:line="360" w:lineRule="auto"/>
        <w:jc w:val="center"/>
        <w:rPr>
          <w:rFonts w:ascii="Arial" w:hAnsi="Arial" w:cs="Arial"/>
          <w:b/>
          <w:bCs/>
          <w:sz w:val="24"/>
          <w:szCs w:val="24"/>
          <w:lang w:val="es-ES"/>
        </w:rPr>
      </w:pPr>
      <w:r w:rsidRPr="00BD0BBB">
        <w:rPr>
          <w:rFonts w:ascii="Arial" w:hAnsi="Arial" w:cs="Arial"/>
          <w:b/>
          <w:bCs/>
          <w:sz w:val="24"/>
          <w:szCs w:val="24"/>
          <w:lang w:val="es-ES"/>
        </w:rPr>
        <w:t>ING. KARLA MICHELLE LÓPEZ DE QUINTANA</w:t>
      </w:r>
    </w:p>
    <w:p w14:paraId="2BD839F3" w14:textId="77777777" w:rsidR="0076645B" w:rsidRPr="00BD0BBB" w:rsidRDefault="0076645B" w:rsidP="0076645B">
      <w:pPr>
        <w:pStyle w:val="Textoindependiente"/>
        <w:rPr>
          <w:rFonts w:ascii="Arial" w:hAnsi="Arial" w:cs="Arial"/>
          <w:b/>
          <w:sz w:val="20"/>
          <w:szCs w:val="24"/>
          <w:lang w:val="es-ES"/>
        </w:rPr>
      </w:pPr>
    </w:p>
    <w:tbl>
      <w:tblPr>
        <w:tblStyle w:val="TableNormal"/>
        <w:tblpPr w:leftFromText="141" w:rightFromText="141" w:vertAnchor="text" w:horzAnchor="margin" w:tblpXSpec="center" w:tblpY="139"/>
        <w:tblW w:w="0" w:type="auto"/>
        <w:tblInd w:w="0" w:type="dxa"/>
        <w:tblLayout w:type="fixed"/>
        <w:tblLook w:val="01E0" w:firstRow="1" w:lastRow="1" w:firstColumn="1" w:lastColumn="1" w:noHBand="0" w:noVBand="0"/>
      </w:tblPr>
      <w:tblGrid>
        <w:gridCol w:w="6526"/>
        <w:gridCol w:w="2131"/>
      </w:tblGrid>
      <w:tr w:rsidR="0076645B" w:rsidRPr="00BD0BBB" w14:paraId="0AB66F82" w14:textId="77777777" w:rsidTr="0076645B">
        <w:trPr>
          <w:trHeight w:val="437"/>
        </w:trPr>
        <w:tc>
          <w:tcPr>
            <w:tcW w:w="6526" w:type="dxa"/>
            <w:hideMark/>
          </w:tcPr>
          <w:p w14:paraId="2133F7B2" w14:textId="77777777" w:rsidR="0076645B" w:rsidRPr="00BD0BBB" w:rsidRDefault="0076645B">
            <w:pPr>
              <w:pStyle w:val="TableParagraph"/>
              <w:spacing w:before="0" w:line="276" w:lineRule="auto"/>
              <w:jc w:val="left"/>
              <w:rPr>
                <w:rFonts w:ascii="Arial" w:hAnsi="Arial" w:cs="Arial"/>
                <w:b/>
                <w:sz w:val="24"/>
                <w:szCs w:val="24"/>
              </w:rPr>
            </w:pPr>
            <w:r w:rsidRPr="00BD0BBB">
              <w:rPr>
                <w:rFonts w:ascii="Arial" w:hAnsi="Arial" w:cs="Arial"/>
                <w:b/>
                <w:sz w:val="24"/>
                <w:szCs w:val="24"/>
              </w:rPr>
              <w:t>PRESENTAN:</w:t>
            </w:r>
          </w:p>
        </w:tc>
        <w:tc>
          <w:tcPr>
            <w:tcW w:w="2131" w:type="dxa"/>
            <w:hideMark/>
          </w:tcPr>
          <w:p w14:paraId="61B22807" w14:textId="77777777" w:rsidR="0076645B" w:rsidRPr="00BD0BBB" w:rsidRDefault="0076645B">
            <w:pPr>
              <w:pStyle w:val="TableParagraph"/>
              <w:spacing w:before="0" w:line="276" w:lineRule="auto"/>
              <w:ind w:left="25"/>
              <w:jc w:val="left"/>
              <w:rPr>
                <w:rFonts w:ascii="Arial" w:hAnsi="Arial" w:cs="Arial"/>
                <w:b/>
                <w:sz w:val="24"/>
                <w:szCs w:val="24"/>
              </w:rPr>
            </w:pPr>
            <w:r w:rsidRPr="00BD0BBB">
              <w:rPr>
                <w:rFonts w:ascii="Arial" w:hAnsi="Arial" w:cs="Arial"/>
                <w:b/>
                <w:spacing w:val="-2"/>
                <w:sz w:val="24"/>
                <w:szCs w:val="24"/>
              </w:rPr>
              <w:t>CARNET</w:t>
            </w:r>
          </w:p>
        </w:tc>
      </w:tr>
      <w:tr w:rsidR="0076645B" w:rsidRPr="00BD0BBB" w14:paraId="5638A68E" w14:textId="77777777" w:rsidTr="0076645B">
        <w:trPr>
          <w:trHeight w:val="298"/>
        </w:trPr>
        <w:tc>
          <w:tcPr>
            <w:tcW w:w="6526" w:type="dxa"/>
            <w:hideMark/>
          </w:tcPr>
          <w:p w14:paraId="13E09556" w14:textId="77777777" w:rsidR="0076645B" w:rsidRPr="00BD0BBB" w:rsidRDefault="0076645B">
            <w:pPr>
              <w:shd w:val="clear" w:color="auto" w:fill="FFFFFF"/>
              <w:spacing w:line="276" w:lineRule="auto"/>
              <w:rPr>
                <w:rFonts w:ascii="Arial" w:hAnsi="Arial" w:cs="Arial"/>
                <w:color w:val="222222"/>
                <w:sz w:val="24"/>
                <w:szCs w:val="24"/>
                <w:lang w:val="es-ES" w:eastAsia="es-SV"/>
              </w:rPr>
            </w:pPr>
            <w:r w:rsidRPr="00BD0BBB">
              <w:rPr>
                <w:rFonts w:ascii="Arial" w:hAnsi="Arial" w:cs="Arial"/>
                <w:sz w:val="24"/>
                <w:szCs w:val="24"/>
                <w:lang w:val="es-ES"/>
              </w:rPr>
              <w:t xml:space="preserve">1.- </w:t>
            </w:r>
            <w:r w:rsidRPr="00BD0BBB">
              <w:rPr>
                <w:rFonts w:ascii="Arial" w:hAnsi="Arial" w:cs="Arial"/>
                <w:color w:val="222222"/>
                <w:sz w:val="24"/>
                <w:szCs w:val="24"/>
                <w:lang w:val="es-ES" w:eastAsia="es-SV"/>
              </w:rPr>
              <w:t xml:space="preserve">Francisco José Valle Salazar </w:t>
            </w:r>
          </w:p>
        </w:tc>
        <w:tc>
          <w:tcPr>
            <w:tcW w:w="2131" w:type="dxa"/>
            <w:hideMark/>
          </w:tcPr>
          <w:p w14:paraId="29CDC62E" w14:textId="77777777" w:rsidR="0076645B" w:rsidRPr="00BD0BBB" w:rsidRDefault="0076645B">
            <w:pPr>
              <w:pStyle w:val="TableParagraph"/>
              <w:spacing w:before="0" w:line="276" w:lineRule="auto"/>
              <w:ind w:left="25" w:right="6"/>
              <w:jc w:val="left"/>
              <w:rPr>
                <w:rFonts w:ascii="Arial" w:hAnsi="Arial" w:cs="Arial"/>
                <w:sz w:val="24"/>
                <w:szCs w:val="24"/>
              </w:rPr>
            </w:pPr>
            <w:r w:rsidRPr="00BD0BBB">
              <w:rPr>
                <w:rFonts w:ascii="Arial" w:hAnsi="Arial" w:cs="Arial"/>
                <w:sz w:val="24"/>
                <w:szCs w:val="24"/>
              </w:rPr>
              <w:t>2022-VS-601</w:t>
            </w:r>
          </w:p>
        </w:tc>
      </w:tr>
      <w:tr w:rsidR="0076645B" w:rsidRPr="00BD0BBB" w14:paraId="1874B223" w14:textId="77777777" w:rsidTr="0076645B">
        <w:trPr>
          <w:trHeight w:val="260"/>
        </w:trPr>
        <w:tc>
          <w:tcPr>
            <w:tcW w:w="6526" w:type="dxa"/>
            <w:hideMark/>
          </w:tcPr>
          <w:p w14:paraId="565A793D" w14:textId="77777777" w:rsidR="0076645B" w:rsidRPr="00BD0BBB" w:rsidRDefault="0076645B">
            <w:pPr>
              <w:shd w:val="clear" w:color="auto" w:fill="FFFFFF"/>
              <w:spacing w:line="276" w:lineRule="auto"/>
              <w:rPr>
                <w:rFonts w:ascii="Arial" w:hAnsi="Arial" w:cs="Arial"/>
                <w:color w:val="222222"/>
                <w:sz w:val="24"/>
                <w:szCs w:val="24"/>
                <w:lang w:val="es-ES" w:eastAsia="es-SV"/>
              </w:rPr>
            </w:pPr>
            <w:r w:rsidRPr="00BD0BBB">
              <w:rPr>
                <w:rFonts w:ascii="Arial" w:hAnsi="Arial" w:cs="Arial"/>
                <w:sz w:val="24"/>
                <w:szCs w:val="24"/>
                <w:lang w:val="es-ES"/>
              </w:rPr>
              <w:t xml:space="preserve">2.- </w:t>
            </w:r>
            <w:r w:rsidRPr="00BD0BBB">
              <w:rPr>
                <w:rFonts w:ascii="Arial" w:hAnsi="Arial" w:cs="Arial"/>
                <w:color w:val="222222"/>
                <w:sz w:val="24"/>
                <w:szCs w:val="24"/>
                <w:lang w:val="es-ES" w:eastAsia="es-SV"/>
              </w:rPr>
              <w:t>Alejandra Isabel Hernández Rodríguez</w:t>
            </w:r>
          </w:p>
        </w:tc>
        <w:tc>
          <w:tcPr>
            <w:tcW w:w="2131" w:type="dxa"/>
            <w:hideMark/>
          </w:tcPr>
          <w:p w14:paraId="67EA0953" w14:textId="77777777" w:rsidR="0076645B" w:rsidRPr="00BD0BBB" w:rsidRDefault="0076645B">
            <w:pPr>
              <w:pStyle w:val="TableParagraph"/>
              <w:spacing w:before="0" w:line="276" w:lineRule="auto"/>
              <w:ind w:right="2"/>
              <w:jc w:val="left"/>
              <w:rPr>
                <w:rFonts w:ascii="Arial" w:hAnsi="Arial" w:cs="Arial"/>
                <w:sz w:val="24"/>
                <w:szCs w:val="24"/>
              </w:rPr>
            </w:pPr>
            <w:r w:rsidRPr="00BD0BBB">
              <w:rPr>
                <w:rFonts w:ascii="Arial" w:hAnsi="Arial" w:cs="Arial"/>
                <w:sz w:val="24"/>
                <w:szCs w:val="24"/>
              </w:rPr>
              <w:t>2022-HR-651</w:t>
            </w:r>
          </w:p>
        </w:tc>
      </w:tr>
      <w:tr w:rsidR="0076645B" w:rsidRPr="00BD0BBB" w14:paraId="2E5365A9" w14:textId="77777777" w:rsidTr="0076645B">
        <w:trPr>
          <w:trHeight w:val="264"/>
        </w:trPr>
        <w:tc>
          <w:tcPr>
            <w:tcW w:w="6526" w:type="dxa"/>
            <w:hideMark/>
          </w:tcPr>
          <w:p w14:paraId="4FE29B4A" w14:textId="77777777" w:rsidR="0076645B" w:rsidRPr="00BD0BBB" w:rsidRDefault="0076645B">
            <w:pPr>
              <w:spacing w:line="276" w:lineRule="auto"/>
              <w:rPr>
                <w:rFonts w:ascii="Arial" w:hAnsi="Arial" w:cs="Arial"/>
                <w:sz w:val="24"/>
                <w:szCs w:val="24"/>
                <w:lang w:val="es-ES" w:eastAsia="es-SV"/>
              </w:rPr>
            </w:pPr>
            <w:r w:rsidRPr="00BD0BBB">
              <w:rPr>
                <w:rFonts w:ascii="Arial" w:hAnsi="Arial" w:cs="Arial"/>
                <w:sz w:val="24"/>
                <w:szCs w:val="24"/>
                <w:lang w:val="es-ES"/>
              </w:rPr>
              <w:t xml:space="preserve">3.- </w:t>
            </w:r>
            <w:r w:rsidRPr="00BD0BBB">
              <w:rPr>
                <w:rFonts w:ascii="Arial" w:hAnsi="Arial" w:cs="Arial"/>
                <w:color w:val="222222"/>
                <w:sz w:val="24"/>
                <w:szCs w:val="24"/>
                <w:shd w:val="clear" w:color="auto" w:fill="FFFFFF"/>
                <w:lang w:val="es-ES" w:eastAsia="es-SV"/>
              </w:rPr>
              <w:t>Joel Enrique Paniagua García</w:t>
            </w:r>
          </w:p>
        </w:tc>
        <w:tc>
          <w:tcPr>
            <w:tcW w:w="2131" w:type="dxa"/>
            <w:hideMark/>
          </w:tcPr>
          <w:p w14:paraId="436C5706" w14:textId="77777777" w:rsidR="0076645B" w:rsidRPr="00BD0BBB" w:rsidRDefault="0076645B">
            <w:pPr>
              <w:pStyle w:val="TableParagraph"/>
              <w:spacing w:before="0" w:line="276" w:lineRule="auto"/>
              <w:ind w:left="25" w:right="2"/>
              <w:jc w:val="left"/>
              <w:rPr>
                <w:rFonts w:ascii="Arial" w:hAnsi="Arial" w:cs="Arial"/>
                <w:sz w:val="24"/>
                <w:szCs w:val="24"/>
              </w:rPr>
            </w:pPr>
            <w:r w:rsidRPr="00BD0BBB">
              <w:rPr>
                <w:rFonts w:ascii="Arial" w:hAnsi="Arial" w:cs="Arial"/>
                <w:sz w:val="24"/>
                <w:szCs w:val="24"/>
              </w:rPr>
              <w:t>2022-PG-651</w:t>
            </w:r>
          </w:p>
        </w:tc>
      </w:tr>
      <w:tr w:rsidR="0076645B" w:rsidRPr="00BD0BBB" w14:paraId="725D677D" w14:textId="77777777" w:rsidTr="0076645B">
        <w:trPr>
          <w:trHeight w:val="264"/>
        </w:trPr>
        <w:tc>
          <w:tcPr>
            <w:tcW w:w="6526" w:type="dxa"/>
            <w:hideMark/>
          </w:tcPr>
          <w:p w14:paraId="506FCE20" w14:textId="77777777" w:rsidR="0076645B" w:rsidRPr="00BD0BBB" w:rsidRDefault="0076645B">
            <w:pPr>
              <w:shd w:val="clear" w:color="auto" w:fill="FFFFFF"/>
              <w:spacing w:line="276" w:lineRule="auto"/>
              <w:rPr>
                <w:rFonts w:ascii="Arial" w:hAnsi="Arial" w:cs="Arial"/>
                <w:color w:val="222222"/>
                <w:sz w:val="24"/>
                <w:szCs w:val="24"/>
                <w:lang w:val="es-ES" w:eastAsia="es-SV"/>
              </w:rPr>
            </w:pPr>
            <w:r w:rsidRPr="00BD0BBB">
              <w:rPr>
                <w:rFonts w:ascii="Arial" w:hAnsi="Arial" w:cs="Arial"/>
                <w:sz w:val="24"/>
                <w:szCs w:val="24"/>
                <w:lang w:val="es-ES"/>
              </w:rPr>
              <w:t xml:space="preserve">4.- </w:t>
            </w:r>
            <w:r w:rsidRPr="00BD0BBB">
              <w:rPr>
                <w:rFonts w:ascii="Arial" w:hAnsi="Arial" w:cs="Arial"/>
                <w:color w:val="222222"/>
                <w:sz w:val="24"/>
                <w:szCs w:val="24"/>
                <w:lang w:val="es-ES" w:eastAsia="es-SV"/>
              </w:rPr>
              <w:t>Oscar Edgardo Cárcamo Ibarra</w:t>
            </w:r>
          </w:p>
        </w:tc>
        <w:tc>
          <w:tcPr>
            <w:tcW w:w="2131" w:type="dxa"/>
            <w:hideMark/>
          </w:tcPr>
          <w:p w14:paraId="6C437145" w14:textId="77777777" w:rsidR="0076645B" w:rsidRPr="00BD0BBB" w:rsidRDefault="0076645B">
            <w:pPr>
              <w:pStyle w:val="TableParagraph"/>
              <w:spacing w:before="0" w:line="276" w:lineRule="auto"/>
              <w:ind w:left="25" w:right="2"/>
              <w:jc w:val="left"/>
              <w:rPr>
                <w:rFonts w:ascii="Arial" w:hAnsi="Arial" w:cs="Arial"/>
                <w:spacing w:val="-2"/>
                <w:sz w:val="24"/>
                <w:szCs w:val="24"/>
              </w:rPr>
            </w:pPr>
            <w:r w:rsidRPr="00BD0BBB">
              <w:rPr>
                <w:rFonts w:ascii="Arial" w:hAnsi="Arial" w:cs="Arial"/>
                <w:sz w:val="24"/>
                <w:szCs w:val="24"/>
              </w:rPr>
              <w:t>2022-CI-650</w:t>
            </w:r>
          </w:p>
        </w:tc>
      </w:tr>
      <w:tr w:rsidR="0076645B" w:rsidRPr="00BD0BBB" w14:paraId="53964551" w14:textId="77777777" w:rsidTr="0076645B">
        <w:trPr>
          <w:trHeight w:val="264"/>
        </w:trPr>
        <w:tc>
          <w:tcPr>
            <w:tcW w:w="6526" w:type="dxa"/>
            <w:hideMark/>
          </w:tcPr>
          <w:p w14:paraId="04581755" w14:textId="77777777" w:rsidR="0076645B" w:rsidRPr="00BD0BBB" w:rsidRDefault="0076645B">
            <w:pPr>
              <w:shd w:val="clear" w:color="auto" w:fill="FFFFFF"/>
              <w:spacing w:line="276" w:lineRule="auto"/>
              <w:rPr>
                <w:rFonts w:ascii="Arial" w:hAnsi="Arial" w:cs="Arial"/>
                <w:color w:val="222222"/>
                <w:sz w:val="24"/>
                <w:szCs w:val="24"/>
                <w:lang w:val="es-ES" w:eastAsia="es-SV"/>
              </w:rPr>
            </w:pPr>
            <w:r w:rsidRPr="00BD0BBB">
              <w:rPr>
                <w:rFonts w:ascii="Arial" w:hAnsi="Arial" w:cs="Arial"/>
                <w:sz w:val="24"/>
                <w:szCs w:val="24"/>
                <w:lang w:val="es-ES"/>
              </w:rPr>
              <w:t xml:space="preserve">5.- </w:t>
            </w:r>
            <w:r w:rsidRPr="00BD0BBB">
              <w:rPr>
                <w:rFonts w:ascii="Arial" w:hAnsi="Arial" w:cs="Arial"/>
                <w:color w:val="222222"/>
                <w:sz w:val="24"/>
                <w:szCs w:val="24"/>
                <w:lang w:val="es-ES" w:eastAsia="es-SV"/>
              </w:rPr>
              <w:t>Marlon Steven Interiano Villeda</w:t>
            </w:r>
          </w:p>
        </w:tc>
        <w:tc>
          <w:tcPr>
            <w:tcW w:w="2131" w:type="dxa"/>
            <w:hideMark/>
          </w:tcPr>
          <w:p w14:paraId="4283C12A" w14:textId="77777777" w:rsidR="0076645B" w:rsidRPr="00BD0BBB" w:rsidRDefault="0076645B">
            <w:pPr>
              <w:pStyle w:val="TableParagraph"/>
              <w:spacing w:before="0" w:line="276" w:lineRule="auto"/>
              <w:ind w:left="25" w:right="2"/>
              <w:jc w:val="left"/>
              <w:rPr>
                <w:rFonts w:ascii="Arial" w:hAnsi="Arial" w:cs="Arial"/>
                <w:spacing w:val="-2"/>
                <w:sz w:val="24"/>
                <w:szCs w:val="24"/>
              </w:rPr>
            </w:pPr>
            <w:r w:rsidRPr="00BD0BBB">
              <w:rPr>
                <w:rFonts w:ascii="Arial" w:hAnsi="Arial" w:cs="Arial"/>
                <w:sz w:val="24"/>
                <w:szCs w:val="24"/>
              </w:rPr>
              <w:t>2022-IV-650</w:t>
            </w:r>
          </w:p>
        </w:tc>
      </w:tr>
      <w:tr w:rsidR="0076645B" w:rsidRPr="00BD0BBB" w14:paraId="102C86D0" w14:textId="77777777" w:rsidTr="0076645B">
        <w:trPr>
          <w:trHeight w:val="264"/>
        </w:trPr>
        <w:tc>
          <w:tcPr>
            <w:tcW w:w="6526" w:type="dxa"/>
            <w:hideMark/>
          </w:tcPr>
          <w:p w14:paraId="46EE2531" w14:textId="77777777" w:rsidR="0076645B" w:rsidRPr="00BD0BBB" w:rsidRDefault="0076645B">
            <w:pPr>
              <w:shd w:val="clear" w:color="auto" w:fill="FFFFFF"/>
              <w:spacing w:line="276" w:lineRule="auto"/>
              <w:rPr>
                <w:rFonts w:ascii="Arial" w:hAnsi="Arial" w:cs="Arial"/>
                <w:sz w:val="24"/>
                <w:szCs w:val="24"/>
                <w:lang w:val="es-ES"/>
              </w:rPr>
            </w:pPr>
            <w:r w:rsidRPr="00BD0BBB">
              <w:rPr>
                <w:rFonts w:ascii="Arial" w:hAnsi="Arial" w:cs="Arial"/>
                <w:sz w:val="24"/>
                <w:szCs w:val="24"/>
                <w:lang w:val="es-ES"/>
              </w:rPr>
              <w:t>6.- Diego Ernesto Portillo Alfaro</w:t>
            </w:r>
          </w:p>
        </w:tc>
        <w:tc>
          <w:tcPr>
            <w:tcW w:w="2131" w:type="dxa"/>
            <w:hideMark/>
          </w:tcPr>
          <w:p w14:paraId="3915B0CD" w14:textId="77777777" w:rsidR="0076645B" w:rsidRPr="00BD0BBB" w:rsidRDefault="0076645B">
            <w:pPr>
              <w:pStyle w:val="TableParagraph"/>
              <w:spacing w:before="0" w:line="276" w:lineRule="auto"/>
              <w:ind w:left="25" w:right="2"/>
              <w:jc w:val="left"/>
              <w:rPr>
                <w:rFonts w:ascii="Arial" w:hAnsi="Arial" w:cs="Arial"/>
                <w:sz w:val="24"/>
                <w:szCs w:val="24"/>
              </w:rPr>
            </w:pPr>
            <w:r w:rsidRPr="00BD0BBB">
              <w:rPr>
                <w:rFonts w:ascii="Arial" w:hAnsi="Arial" w:cs="Arial"/>
                <w:sz w:val="24"/>
                <w:szCs w:val="24"/>
              </w:rPr>
              <w:t>2023-PA-651</w:t>
            </w:r>
          </w:p>
        </w:tc>
      </w:tr>
      <w:tr w:rsidR="0076645B" w:rsidRPr="00BD0BBB" w14:paraId="5AAD1354" w14:textId="77777777" w:rsidTr="0076645B">
        <w:trPr>
          <w:trHeight w:val="264"/>
        </w:trPr>
        <w:tc>
          <w:tcPr>
            <w:tcW w:w="6526" w:type="dxa"/>
            <w:hideMark/>
          </w:tcPr>
          <w:p w14:paraId="173C80FA" w14:textId="77777777" w:rsidR="0076645B" w:rsidRPr="00BD0BBB" w:rsidRDefault="0076645B">
            <w:pPr>
              <w:shd w:val="clear" w:color="auto" w:fill="FFFFFF"/>
              <w:spacing w:line="276" w:lineRule="auto"/>
              <w:rPr>
                <w:rFonts w:ascii="Arial" w:hAnsi="Arial" w:cs="Arial"/>
                <w:sz w:val="24"/>
                <w:szCs w:val="24"/>
                <w:lang w:val="es-ES"/>
              </w:rPr>
            </w:pPr>
            <w:r w:rsidRPr="00BD0BBB">
              <w:rPr>
                <w:rFonts w:ascii="Arial" w:hAnsi="Arial" w:cs="Arial"/>
                <w:sz w:val="24"/>
                <w:szCs w:val="24"/>
                <w:lang w:val="es-ES"/>
              </w:rPr>
              <w:t>7.- Miguel Ángel Arévalo Ramos</w:t>
            </w:r>
          </w:p>
        </w:tc>
        <w:tc>
          <w:tcPr>
            <w:tcW w:w="2131" w:type="dxa"/>
            <w:hideMark/>
          </w:tcPr>
          <w:p w14:paraId="072CBF21" w14:textId="77777777" w:rsidR="0076645B" w:rsidRPr="00BD0BBB" w:rsidRDefault="0076645B">
            <w:pPr>
              <w:pStyle w:val="TableParagraph"/>
              <w:spacing w:before="0" w:line="276" w:lineRule="auto"/>
              <w:ind w:left="25" w:right="2"/>
              <w:jc w:val="left"/>
              <w:rPr>
                <w:rFonts w:ascii="Arial" w:hAnsi="Arial" w:cs="Arial"/>
                <w:sz w:val="24"/>
                <w:szCs w:val="24"/>
              </w:rPr>
            </w:pPr>
            <w:r w:rsidRPr="00BD0BBB">
              <w:rPr>
                <w:rFonts w:ascii="Arial" w:hAnsi="Arial" w:cs="Arial"/>
                <w:sz w:val="24"/>
                <w:szCs w:val="24"/>
              </w:rPr>
              <w:t>2022-AR-652</w:t>
            </w:r>
          </w:p>
        </w:tc>
      </w:tr>
    </w:tbl>
    <w:p w14:paraId="3CCB5C27" w14:textId="77777777" w:rsidR="0076645B" w:rsidRPr="00BD0BBB" w:rsidRDefault="0076645B" w:rsidP="0076645B">
      <w:pPr>
        <w:pStyle w:val="Textoindependiente"/>
        <w:rPr>
          <w:rFonts w:ascii="Arial" w:hAnsi="Arial" w:cs="Arial"/>
          <w:b/>
          <w:sz w:val="32"/>
          <w:szCs w:val="24"/>
          <w:lang w:val="es-ES"/>
        </w:rPr>
      </w:pPr>
    </w:p>
    <w:p w14:paraId="609B0774" w14:textId="77777777" w:rsidR="0076645B" w:rsidRPr="00BD0BBB" w:rsidRDefault="0076645B" w:rsidP="0076645B">
      <w:pPr>
        <w:ind w:left="82" w:right="87"/>
        <w:jc w:val="center"/>
        <w:rPr>
          <w:rFonts w:ascii="Arial" w:hAnsi="Arial" w:cs="Arial"/>
          <w:b/>
          <w:sz w:val="24"/>
          <w:szCs w:val="24"/>
          <w:lang w:val="es-ES"/>
        </w:rPr>
      </w:pPr>
    </w:p>
    <w:p w14:paraId="5FEFE92A" w14:textId="782180B2" w:rsidR="0076645B" w:rsidRPr="00BD0BBB" w:rsidRDefault="0076645B" w:rsidP="0076645B">
      <w:pPr>
        <w:ind w:left="82" w:right="87"/>
        <w:jc w:val="center"/>
        <w:rPr>
          <w:rFonts w:ascii="Arial" w:hAnsi="Arial" w:cs="Arial"/>
          <w:b/>
          <w:sz w:val="24"/>
          <w:szCs w:val="24"/>
          <w:lang w:val="es-ES"/>
        </w:rPr>
      </w:pPr>
      <w:r w:rsidRPr="00BD0BBB">
        <w:rPr>
          <w:rFonts w:ascii="Arial" w:hAnsi="Arial" w:cs="Arial"/>
          <w:b/>
          <w:sz w:val="24"/>
          <w:szCs w:val="24"/>
          <w:lang w:val="es-ES"/>
        </w:rPr>
        <w:t xml:space="preserve">SANTA ANA, </w:t>
      </w:r>
      <w:r w:rsidR="002720F5">
        <w:rPr>
          <w:rFonts w:ascii="Arial" w:hAnsi="Arial" w:cs="Arial"/>
          <w:b/>
          <w:sz w:val="24"/>
          <w:szCs w:val="24"/>
          <w:lang w:val="es-ES"/>
        </w:rPr>
        <w:t>OCTUBRE</w:t>
      </w:r>
      <w:r w:rsidRPr="00BD0BBB">
        <w:rPr>
          <w:rFonts w:ascii="Arial" w:hAnsi="Arial" w:cs="Arial"/>
          <w:b/>
          <w:sz w:val="24"/>
          <w:szCs w:val="24"/>
          <w:lang w:val="es-ES"/>
        </w:rPr>
        <w:t xml:space="preserve"> DE 2025</w:t>
      </w:r>
    </w:p>
    <w:sdt>
      <w:sdtPr>
        <w:rPr>
          <w:rFonts w:asciiTheme="minorHAnsi" w:eastAsiaTheme="minorEastAsia" w:hAnsiTheme="minorHAnsi" w:cstheme="minorBidi"/>
          <w:b w:val="0"/>
          <w:bCs w:val="0"/>
          <w:color w:val="auto"/>
          <w:sz w:val="22"/>
          <w:szCs w:val="22"/>
          <w:lang w:val="es-ES"/>
        </w:rPr>
        <w:id w:val="-1880005138"/>
        <w:docPartObj>
          <w:docPartGallery w:val="Table of Contents"/>
          <w:docPartUnique/>
        </w:docPartObj>
      </w:sdtPr>
      <w:sdtEndPr/>
      <w:sdtContent>
        <w:p w14:paraId="325B48AD" w14:textId="4B8DB54A" w:rsidR="0012185A" w:rsidRDefault="0012185A">
          <w:pPr>
            <w:pStyle w:val="TtuloTDC"/>
          </w:pPr>
          <w:r>
            <w:rPr>
              <w:lang w:val="es-ES"/>
            </w:rPr>
            <w:t>Índice</w:t>
          </w:r>
        </w:p>
        <w:p w14:paraId="5AED81D6" w14:textId="55033D7E" w:rsidR="003A2BC2" w:rsidRDefault="0012185A">
          <w:pPr>
            <w:pStyle w:val="TDC1"/>
            <w:tabs>
              <w:tab w:val="right" w:leader="dot" w:pos="9394"/>
            </w:tabs>
            <w:rPr>
              <w:noProof/>
              <w:lang w:val="es-MX" w:eastAsia="es-MX"/>
            </w:rPr>
          </w:pPr>
          <w:r>
            <w:fldChar w:fldCharType="begin"/>
          </w:r>
          <w:r>
            <w:instrText xml:space="preserve"> TOC \o "1-3" \h \z \u </w:instrText>
          </w:r>
          <w:r>
            <w:fldChar w:fldCharType="separate"/>
          </w:r>
          <w:hyperlink w:anchor="_Toc210245721" w:history="1">
            <w:r w:rsidR="003A2BC2" w:rsidRPr="00E344E1">
              <w:rPr>
                <w:rStyle w:val="Hipervnculo"/>
                <w:rFonts w:ascii="Arial" w:hAnsi="Arial" w:cs="Arial"/>
                <w:noProof/>
                <w:lang w:val="es-ES"/>
              </w:rPr>
              <w:t>1. Introducción</w:t>
            </w:r>
            <w:r w:rsidR="003A2BC2">
              <w:rPr>
                <w:noProof/>
                <w:webHidden/>
              </w:rPr>
              <w:tab/>
            </w:r>
            <w:r w:rsidR="003A2BC2">
              <w:rPr>
                <w:noProof/>
                <w:webHidden/>
              </w:rPr>
              <w:fldChar w:fldCharType="begin"/>
            </w:r>
            <w:r w:rsidR="003A2BC2">
              <w:rPr>
                <w:noProof/>
                <w:webHidden/>
              </w:rPr>
              <w:instrText xml:space="preserve"> PAGEREF _Toc210245721 \h </w:instrText>
            </w:r>
            <w:r w:rsidR="003A2BC2">
              <w:rPr>
                <w:noProof/>
                <w:webHidden/>
              </w:rPr>
            </w:r>
            <w:r w:rsidR="003A2BC2">
              <w:rPr>
                <w:noProof/>
                <w:webHidden/>
              </w:rPr>
              <w:fldChar w:fldCharType="separate"/>
            </w:r>
            <w:r w:rsidR="003A2BC2">
              <w:rPr>
                <w:noProof/>
                <w:webHidden/>
              </w:rPr>
              <w:t>3</w:t>
            </w:r>
            <w:r w:rsidR="003A2BC2">
              <w:rPr>
                <w:noProof/>
                <w:webHidden/>
              </w:rPr>
              <w:fldChar w:fldCharType="end"/>
            </w:r>
          </w:hyperlink>
        </w:p>
        <w:p w14:paraId="649AD95D" w14:textId="72668971" w:rsidR="003A2BC2" w:rsidRDefault="003A2BC2">
          <w:pPr>
            <w:pStyle w:val="TDC1"/>
            <w:tabs>
              <w:tab w:val="right" w:leader="dot" w:pos="9394"/>
            </w:tabs>
            <w:rPr>
              <w:noProof/>
              <w:lang w:val="es-MX" w:eastAsia="es-MX"/>
            </w:rPr>
          </w:pPr>
          <w:hyperlink w:anchor="_Toc210245722" w:history="1">
            <w:r w:rsidRPr="00E344E1">
              <w:rPr>
                <w:rStyle w:val="Hipervnculo"/>
                <w:rFonts w:ascii="Arial" w:hAnsi="Arial" w:cs="Arial"/>
                <w:noProof/>
                <w:lang w:val="es-ES"/>
              </w:rPr>
              <w:t>2. Descripción del Branching y Ramas</w:t>
            </w:r>
            <w:r>
              <w:rPr>
                <w:noProof/>
                <w:webHidden/>
              </w:rPr>
              <w:tab/>
            </w:r>
            <w:r>
              <w:rPr>
                <w:noProof/>
                <w:webHidden/>
              </w:rPr>
              <w:fldChar w:fldCharType="begin"/>
            </w:r>
            <w:r>
              <w:rPr>
                <w:noProof/>
                <w:webHidden/>
              </w:rPr>
              <w:instrText xml:space="preserve"> PAGEREF _Toc210245722 \h </w:instrText>
            </w:r>
            <w:r>
              <w:rPr>
                <w:noProof/>
                <w:webHidden/>
              </w:rPr>
            </w:r>
            <w:r>
              <w:rPr>
                <w:noProof/>
                <w:webHidden/>
              </w:rPr>
              <w:fldChar w:fldCharType="separate"/>
            </w:r>
            <w:r>
              <w:rPr>
                <w:noProof/>
                <w:webHidden/>
              </w:rPr>
              <w:t>3</w:t>
            </w:r>
            <w:r>
              <w:rPr>
                <w:noProof/>
                <w:webHidden/>
              </w:rPr>
              <w:fldChar w:fldCharType="end"/>
            </w:r>
          </w:hyperlink>
        </w:p>
        <w:p w14:paraId="2391B0D5" w14:textId="49D17622" w:rsidR="003A2BC2" w:rsidRDefault="003A2BC2">
          <w:pPr>
            <w:pStyle w:val="TDC1"/>
            <w:tabs>
              <w:tab w:val="right" w:leader="dot" w:pos="9394"/>
            </w:tabs>
            <w:rPr>
              <w:noProof/>
              <w:lang w:val="es-MX" w:eastAsia="es-MX"/>
            </w:rPr>
          </w:pPr>
          <w:hyperlink w:anchor="_Toc210245723" w:history="1">
            <w:r w:rsidRPr="00E344E1">
              <w:rPr>
                <w:rStyle w:val="Hipervnculo"/>
                <w:rFonts w:ascii="Arial" w:hAnsi="Arial" w:cs="Arial"/>
                <w:noProof/>
                <w:lang w:val="es-ES"/>
              </w:rPr>
              <w:t>3. Uso de Herramientas de Versionamiento</w:t>
            </w:r>
            <w:r>
              <w:rPr>
                <w:noProof/>
                <w:webHidden/>
              </w:rPr>
              <w:tab/>
            </w:r>
            <w:r>
              <w:rPr>
                <w:noProof/>
                <w:webHidden/>
              </w:rPr>
              <w:fldChar w:fldCharType="begin"/>
            </w:r>
            <w:r>
              <w:rPr>
                <w:noProof/>
                <w:webHidden/>
              </w:rPr>
              <w:instrText xml:space="preserve"> PAGEREF _Toc210245723 \h </w:instrText>
            </w:r>
            <w:r>
              <w:rPr>
                <w:noProof/>
                <w:webHidden/>
              </w:rPr>
            </w:r>
            <w:r>
              <w:rPr>
                <w:noProof/>
                <w:webHidden/>
              </w:rPr>
              <w:fldChar w:fldCharType="separate"/>
            </w:r>
            <w:r>
              <w:rPr>
                <w:noProof/>
                <w:webHidden/>
              </w:rPr>
              <w:t>5</w:t>
            </w:r>
            <w:r>
              <w:rPr>
                <w:noProof/>
                <w:webHidden/>
              </w:rPr>
              <w:fldChar w:fldCharType="end"/>
            </w:r>
          </w:hyperlink>
        </w:p>
        <w:p w14:paraId="2739B25F" w14:textId="1F4ABCE4" w:rsidR="003A2BC2" w:rsidRDefault="003A2BC2">
          <w:pPr>
            <w:pStyle w:val="TDC2"/>
            <w:tabs>
              <w:tab w:val="right" w:leader="dot" w:pos="9394"/>
            </w:tabs>
            <w:rPr>
              <w:noProof/>
              <w:lang w:val="es-MX" w:eastAsia="es-MX"/>
            </w:rPr>
          </w:pPr>
          <w:hyperlink w:anchor="_Toc210245724" w:history="1">
            <w:r w:rsidRPr="00E344E1">
              <w:rPr>
                <w:rStyle w:val="Hipervnculo"/>
                <w:noProof/>
                <w:lang w:val="es-ES"/>
              </w:rPr>
              <w:t>3.1. Creación d</w:t>
            </w:r>
            <w:r w:rsidRPr="00E344E1">
              <w:rPr>
                <w:rStyle w:val="Hipervnculo"/>
                <w:noProof/>
                <w:lang w:val="es-ES"/>
              </w:rPr>
              <w:t>e</w:t>
            </w:r>
            <w:r w:rsidRPr="00E344E1">
              <w:rPr>
                <w:rStyle w:val="Hipervnculo"/>
                <w:noProof/>
                <w:lang w:val="es-ES"/>
              </w:rPr>
              <w:t>l Repositorio y Gestión de Ramas</w:t>
            </w:r>
            <w:r>
              <w:rPr>
                <w:noProof/>
                <w:webHidden/>
              </w:rPr>
              <w:tab/>
            </w:r>
            <w:r>
              <w:rPr>
                <w:noProof/>
                <w:webHidden/>
              </w:rPr>
              <w:fldChar w:fldCharType="begin"/>
            </w:r>
            <w:r>
              <w:rPr>
                <w:noProof/>
                <w:webHidden/>
              </w:rPr>
              <w:instrText xml:space="preserve"> PAGEREF _Toc210245724 \h </w:instrText>
            </w:r>
            <w:r>
              <w:rPr>
                <w:noProof/>
                <w:webHidden/>
              </w:rPr>
            </w:r>
            <w:r>
              <w:rPr>
                <w:noProof/>
                <w:webHidden/>
              </w:rPr>
              <w:fldChar w:fldCharType="separate"/>
            </w:r>
            <w:r>
              <w:rPr>
                <w:noProof/>
                <w:webHidden/>
              </w:rPr>
              <w:t>5</w:t>
            </w:r>
            <w:r>
              <w:rPr>
                <w:noProof/>
                <w:webHidden/>
              </w:rPr>
              <w:fldChar w:fldCharType="end"/>
            </w:r>
          </w:hyperlink>
        </w:p>
        <w:p w14:paraId="6B7CBBED" w14:textId="761A9D65" w:rsidR="003A2BC2" w:rsidRDefault="003A2BC2">
          <w:pPr>
            <w:pStyle w:val="TDC1"/>
            <w:tabs>
              <w:tab w:val="right" w:leader="dot" w:pos="9394"/>
            </w:tabs>
            <w:rPr>
              <w:noProof/>
              <w:lang w:val="es-MX" w:eastAsia="es-MX"/>
            </w:rPr>
          </w:pPr>
          <w:hyperlink w:anchor="_Toc210245725" w:history="1">
            <w:r w:rsidRPr="00E344E1">
              <w:rPr>
                <w:rStyle w:val="Hipervnculo"/>
                <w:rFonts w:ascii="Arial" w:hAnsi="Arial" w:cs="Arial"/>
                <w:noProof/>
                <w:lang w:val="es-ES"/>
              </w:rPr>
              <w:t xml:space="preserve">4. </w:t>
            </w:r>
            <w:r w:rsidRPr="00E344E1">
              <w:rPr>
                <w:rStyle w:val="Hipervnculo"/>
                <w:noProof/>
                <w:lang w:val="es-MX"/>
              </w:rPr>
              <w:t>Historial de Cambios (Commits)</w:t>
            </w:r>
            <w:r>
              <w:rPr>
                <w:noProof/>
                <w:webHidden/>
              </w:rPr>
              <w:tab/>
            </w:r>
            <w:r>
              <w:rPr>
                <w:noProof/>
                <w:webHidden/>
              </w:rPr>
              <w:fldChar w:fldCharType="begin"/>
            </w:r>
            <w:r>
              <w:rPr>
                <w:noProof/>
                <w:webHidden/>
              </w:rPr>
              <w:instrText xml:space="preserve"> PAGEREF _Toc210245725 \h </w:instrText>
            </w:r>
            <w:r>
              <w:rPr>
                <w:noProof/>
                <w:webHidden/>
              </w:rPr>
            </w:r>
            <w:r>
              <w:rPr>
                <w:noProof/>
                <w:webHidden/>
              </w:rPr>
              <w:fldChar w:fldCharType="separate"/>
            </w:r>
            <w:r>
              <w:rPr>
                <w:noProof/>
                <w:webHidden/>
              </w:rPr>
              <w:t>5</w:t>
            </w:r>
            <w:r>
              <w:rPr>
                <w:noProof/>
                <w:webHidden/>
              </w:rPr>
              <w:fldChar w:fldCharType="end"/>
            </w:r>
          </w:hyperlink>
        </w:p>
        <w:p w14:paraId="2B427600" w14:textId="69E48A89" w:rsidR="003A2BC2" w:rsidRDefault="003A2BC2">
          <w:pPr>
            <w:pStyle w:val="TDC1"/>
            <w:tabs>
              <w:tab w:val="right" w:leader="dot" w:pos="9394"/>
            </w:tabs>
            <w:rPr>
              <w:noProof/>
              <w:lang w:val="es-MX" w:eastAsia="es-MX"/>
            </w:rPr>
          </w:pPr>
          <w:hyperlink w:anchor="_Toc210245726" w:history="1">
            <w:r w:rsidRPr="00E344E1">
              <w:rPr>
                <w:rStyle w:val="Hipervnculo"/>
                <w:rFonts w:ascii="Arial" w:hAnsi="Arial" w:cs="Arial"/>
                <w:noProof/>
                <w:lang w:val="es-ES"/>
              </w:rPr>
              <w:t>5. Archivo CHANGELOG.md</w:t>
            </w:r>
            <w:r>
              <w:rPr>
                <w:noProof/>
                <w:webHidden/>
              </w:rPr>
              <w:tab/>
            </w:r>
            <w:r>
              <w:rPr>
                <w:noProof/>
                <w:webHidden/>
              </w:rPr>
              <w:fldChar w:fldCharType="begin"/>
            </w:r>
            <w:r>
              <w:rPr>
                <w:noProof/>
                <w:webHidden/>
              </w:rPr>
              <w:instrText xml:space="preserve"> PAGEREF _Toc210245726 \h </w:instrText>
            </w:r>
            <w:r>
              <w:rPr>
                <w:noProof/>
                <w:webHidden/>
              </w:rPr>
            </w:r>
            <w:r>
              <w:rPr>
                <w:noProof/>
                <w:webHidden/>
              </w:rPr>
              <w:fldChar w:fldCharType="separate"/>
            </w:r>
            <w:r>
              <w:rPr>
                <w:noProof/>
                <w:webHidden/>
              </w:rPr>
              <w:t>9</w:t>
            </w:r>
            <w:r>
              <w:rPr>
                <w:noProof/>
                <w:webHidden/>
              </w:rPr>
              <w:fldChar w:fldCharType="end"/>
            </w:r>
          </w:hyperlink>
        </w:p>
        <w:p w14:paraId="2FB59E11" w14:textId="6D698AC5" w:rsidR="003A2BC2" w:rsidRDefault="003A2BC2">
          <w:pPr>
            <w:pStyle w:val="TDC1"/>
            <w:tabs>
              <w:tab w:val="right" w:leader="dot" w:pos="9394"/>
            </w:tabs>
            <w:rPr>
              <w:noProof/>
              <w:lang w:val="es-MX" w:eastAsia="es-MX"/>
            </w:rPr>
          </w:pPr>
          <w:hyperlink w:anchor="_Toc210245727" w:history="1">
            <w:r w:rsidRPr="00E344E1">
              <w:rPr>
                <w:rStyle w:val="Hipervnculo"/>
                <w:rFonts w:ascii="Arial" w:hAnsi="Arial" w:cs="Arial"/>
                <w:noProof/>
                <w:lang w:val="es-ES"/>
              </w:rPr>
              <w:t>6. Conclusiones</w:t>
            </w:r>
            <w:r>
              <w:rPr>
                <w:noProof/>
                <w:webHidden/>
              </w:rPr>
              <w:tab/>
            </w:r>
            <w:r>
              <w:rPr>
                <w:noProof/>
                <w:webHidden/>
              </w:rPr>
              <w:fldChar w:fldCharType="begin"/>
            </w:r>
            <w:r>
              <w:rPr>
                <w:noProof/>
                <w:webHidden/>
              </w:rPr>
              <w:instrText xml:space="preserve"> PAGEREF _Toc210245727 \h </w:instrText>
            </w:r>
            <w:r>
              <w:rPr>
                <w:noProof/>
                <w:webHidden/>
              </w:rPr>
            </w:r>
            <w:r>
              <w:rPr>
                <w:noProof/>
                <w:webHidden/>
              </w:rPr>
              <w:fldChar w:fldCharType="separate"/>
            </w:r>
            <w:r>
              <w:rPr>
                <w:noProof/>
                <w:webHidden/>
              </w:rPr>
              <w:t>10</w:t>
            </w:r>
            <w:r>
              <w:rPr>
                <w:noProof/>
                <w:webHidden/>
              </w:rPr>
              <w:fldChar w:fldCharType="end"/>
            </w:r>
          </w:hyperlink>
        </w:p>
        <w:p w14:paraId="657DB143" w14:textId="4C214878" w:rsidR="003A2BC2" w:rsidRDefault="003A2BC2">
          <w:pPr>
            <w:pStyle w:val="TDC1"/>
            <w:tabs>
              <w:tab w:val="right" w:leader="dot" w:pos="9394"/>
            </w:tabs>
            <w:rPr>
              <w:noProof/>
              <w:lang w:val="es-MX" w:eastAsia="es-MX"/>
            </w:rPr>
          </w:pPr>
          <w:hyperlink w:anchor="_Toc210245728" w:history="1">
            <w:r w:rsidRPr="00E344E1">
              <w:rPr>
                <w:rStyle w:val="Hipervnculo"/>
                <w:rFonts w:ascii="Arial" w:hAnsi="Arial" w:cs="Arial"/>
                <w:noProof/>
              </w:rPr>
              <w:t>7. Enlace a GitHub</w:t>
            </w:r>
            <w:r>
              <w:rPr>
                <w:noProof/>
                <w:webHidden/>
              </w:rPr>
              <w:tab/>
            </w:r>
            <w:r>
              <w:rPr>
                <w:noProof/>
                <w:webHidden/>
              </w:rPr>
              <w:fldChar w:fldCharType="begin"/>
            </w:r>
            <w:r>
              <w:rPr>
                <w:noProof/>
                <w:webHidden/>
              </w:rPr>
              <w:instrText xml:space="preserve"> PAGEREF _Toc210245728 \h </w:instrText>
            </w:r>
            <w:r>
              <w:rPr>
                <w:noProof/>
                <w:webHidden/>
              </w:rPr>
            </w:r>
            <w:r>
              <w:rPr>
                <w:noProof/>
                <w:webHidden/>
              </w:rPr>
              <w:fldChar w:fldCharType="separate"/>
            </w:r>
            <w:r>
              <w:rPr>
                <w:noProof/>
                <w:webHidden/>
              </w:rPr>
              <w:t>10</w:t>
            </w:r>
            <w:r>
              <w:rPr>
                <w:noProof/>
                <w:webHidden/>
              </w:rPr>
              <w:fldChar w:fldCharType="end"/>
            </w:r>
          </w:hyperlink>
        </w:p>
        <w:p w14:paraId="72FFE099" w14:textId="2206554C" w:rsidR="0012185A" w:rsidRDefault="0012185A">
          <w:r>
            <w:rPr>
              <w:b/>
              <w:bCs/>
              <w:lang w:val="es-ES"/>
            </w:rPr>
            <w:fldChar w:fldCharType="end"/>
          </w:r>
        </w:p>
      </w:sdtContent>
    </w:sdt>
    <w:p w14:paraId="652DB014" w14:textId="77777777" w:rsidR="00114FE3" w:rsidRDefault="00114FE3">
      <w:pPr>
        <w:rPr>
          <w:lang w:val="es-ES"/>
        </w:rPr>
      </w:pPr>
    </w:p>
    <w:p w14:paraId="2379EEB9" w14:textId="4321079B" w:rsidR="00114FE3" w:rsidRDefault="00114FE3">
      <w:pPr>
        <w:rPr>
          <w:lang w:val="es-ES"/>
        </w:rPr>
      </w:pPr>
      <w:r>
        <w:rPr>
          <w:lang w:val="es-ES"/>
        </w:rPr>
        <w:br w:type="page"/>
      </w:r>
    </w:p>
    <w:p w14:paraId="26D15B35" w14:textId="48A4C689" w:rsidR="00114FE3" w:rsidRDefault="00114FE3" w:rsidP="00FD04EC">
      <w:pPr>
        <w:rPr>
          <w:lang w:val="es-ES"/>
        </w:rPr>
        <w:sectPr w:rsidR="00114FE3" w:rsidSect="00FD04EC">
          <w:headerReference w:type="default" r:id="rId9"/>
          <w:pgSz w:w="12240" w:h="15840"/>
          <w:pgMar w:top="1418" w:right="1418" w:bottom="1418" w:left="1418" w:header="720" w:footer="720" w:gutter="0"/>
          <w:cols w:space="720"/>
          <w:docGrid w:linePitch="360"/>
        </w:sectPr>
      </w:pPr>
    </w:p>
    <w:p w14:paraId="4A25D6E4" w14:textId="3C80EF2F" w:rsidR="009101D0" w:rsidRPr="00BD0BBB" w:rsidRDefault="00301743" w:rsidP="00BD0BBB">
      <w:pPr>
        <w:pStyle w:val="Ttulo1"/>
        <w:spacing w:line="360" w:lineRule="auto"/>
        <w:jc w:val="both"/>
        <w:rPr>
          <w:rFonts w:ascii="Arial" w:hAnsi="Arial" w:cs="Arial"/>
          <w:color w:val="auto"/>
          <w:sz w:val="24"/>
          <w:szCs w:val="24"/>
          <w:lang w:val="es-ES"/>
        </w:rPr>
      </w:pPr>
      <w:bookmarkStart w:id="0" w:name="_Toc210245721"/>
      <w:r w:rsidRPr="00BD0BBB">
        <w:rPr>
          <w:rFonts w:ascii="Arial" w:hAnsi="Arial" w:cs="Arial"/>
          <w:color w:val="auto"/>
          <w:sz w:val="24"/>
          <w:szCs w:val="24"/>
          <w:lang w:val="es-ES"/>
        </w:rPr>
        <w:lastRenderedPageBreak/>
        <w:t xml:space="preserve">1. </w:t>
      </w:r>
      <w:r w:rsidR="002720F5">
        <w:rPr>
          <w:rFonts w:ascii="Arial" w:hAnsi="Arial" w:cs="Arial"/>
          <w:color w:val="auto"/>
          <w:sz w:val="24"/>
          <w:szCs w:val="24"/>
          <w:lang w:val="es-ES"/>
        </w:rPr>
        <w:t>Introducción</w:t>
      </w:r>
      <w:bookmarkEnd w:id="0"/>
      <w:r w:rsidR="002720F5">
        <w:rPr>
          <w:rFonts w:ascii="Arial" w:hAnsi="Arial" w:cs="Arial"/>
          <w:color w:val="auto"/>
          <w:sz w:val="24"/>
          <w:szCs w:val="24"/>
          <w:lang w:val="es-ES"/>
        </w:rPr>
        <w:t xml:space="preserve"> </w:t>
      </w:r>
    </w:p>
    <w:p w14:paraId="185CBE6E" w14:textId="422C0FC9" w:rsidR="002720F5" w:rsidRPr="002720F5" w:rsidRDefault="002720F5" w:rsidP="002720F5">
      <w:pPr>
        <w:spacing w:line="360" w:lineRule="auto"/>
        <w:jc w:val="both"/>
        <w:rPr>
          <w:rFonts w:ascii="Arial" w:hAnsi="Arial" w:cs="Arial"/>
          <w:sz w:val="24"/>
          <w:szCs w:val="24"/>
          <w:lang w:val="es-ES"/>
        </w:rPr>
      </w:pPr>
      <w:r w:rsidRPr="002720F5">
        <w:rPr>
          <w:rFonts w:ascii="Arial" w:hAnsi="Arial" w:cs="Arial"/>
          <w:sz w:val="24"/>
          <w:szCs w:val="24"/>
          <w:lang w:val="es-ES"/>
        </w:rPr>
        <w:t>En este informe se presenta el primer avance del proyecto, enfocado en el uso de herramientas de control de versiones.</w:t>
      </w:r>
      <w:r>
        <w:rPr>
          <w:rFonts w:ascii="Arial" w:hAnsi="Arial" w:cs="Arial"/>
          <w:sz w:val="24"/>
          <w:szCs w:val="24"/>
          <w:lang w:val="es-ES"/>
        </w:rPr>
        <w:t xml:space="preserve"> </w:t>
      </w:r>
      <w:r w:rsidRPr="002720F5">
        <w:rPr>
          <w:rFonts w:ascii="Arial" w:hAnsi="Arial" w:cs="Arial"/>
          <w:sz w:val="24"/>
          <w:szCs w:val="24"/>
          <w:lang w:val="es-ES"/>
        </w:rPr>
        <w:t>En esta etapa se trabajó con Git y GitHub para gestionar el repositorio, organizar las ramas del proyecto y mantener un registro claro de los cambios realizados durante el desarrollo.</w:t>
      </w:r>
    </w:p>
    <w:p w14:paraId="054F97B2" w14:textId="2F667560" w:rsidR="0076645B" w:rsidRPr="00BD0BBB" w:rsidRDefault="0076645B" w:rsidP="002720F5">
      <w:pPr>
        <w:spacing w:line="360" w:lineRule="auto"/>
        <w:jc w:val="both"/>
        <w:rPr>
          <w:rFonts w:ascii="Arial" w:hAnsi="Arial" w:cs="Arial"/>
          <w:sz w:val="24"/>
          <w:szCs w:val="24"/>
          <w:lang w:val="es-ES"/>
        </w:rPr>
      </w:pPr>
      <w:r w:rsidRPr="00BD0BBB">
        <w:rPr>
          <w:rFonts w:ascii="Arial" w:hAnsi="Arial" w:cs="Arial"/>
          <w:b/>
          <w:bCs/>
          <w:sz w:val="24"/>
          <w:szCs w:val="24"/>
          <w:lang w:val="es-ES"/>
        </w:rPr>
        <w:t>Objetivo General</w:t>
      </w:r>
    </w:p>
    <w:p w14:paraId="663435C9" w14:textId="6BFC2DE8" w:rsidR="0076645B" w:rsidRPr="0076645B" w:rsidRDefault="002720F5" w:rsidP="00BD0BBB">
      <w:pPr>
        <w:spacing w:line="360" w:lineRule="auto"/>
        <w:jc w:val="both"/>
        <w:rPr>
          <w:rFonts w:ascii="Arial" w:hAnsi="Arial" w:cs="Arial"/>
          <w:sz w:val="24"/>
          <w:szCs w:val="24"/>
          <w:lang w:val="es-ES"/>
        </w:rPr>
      </w:pPr>
      <w:r w:rsidRPr="002720F5">
        <w:rPr>
          <w:rFonts w:ascii="Arial" w:hAnsi="Arial" w:cs="Arial"/>
          <w:sz w:val="24"/>
          <w:szCs w:val="24"/>
          <w:lang w:val="es-ES"/>
        </w:rPr>
        <w:t>Implementar un sistema de control de versiones en el proyecto de software, utilizando Git y una plataforma de repositorios en línea, con el fin de gestionar de manera organizada el desarrollo, integrar nuevas funcionalidades y documentar el historial de cambios.</w:t>
      </w:r>
    </w:p>
    <w:p w14:paraId="7C0045B2" w14:textId="77777777" w:rsidR="0076645B" w:rsidRPr="0076645B" w:rsidRDefault="0076645B" w:rsidP="00BD0BBB">
      <w:pPr>
        <w:spacing w:line="360" w:lineRule="auto"/>
        <w:jc w:val="both"/>
        <w:rPr>
          <w:rFonts w:ascii="Arial" w:hAnsi="Arial" w:cs="Arial"/>
          <w:b/>
          <w:bCs/>
          <w:sz w:val="24"/>
          <w:szCs w:val="24"/>
          <w:lang w:val="es-ES"/>
        </w:rPr>
      </w:pPr>
      <w:r w:rsidRPr="0076645B">
        <w:rPr>
          <w:rFonts w:ascii="Arial" w:hAnsi="Arial" w:cs="Arial"/>
          <w:sz w:val="24"/>
          <w:szCs w:val="24"/>
          <w:lang w:val="es-ES"/>
        </w:rPr>
        <w:t xml:space="preserve"> </w:t>
      </w:r>
      <w:r w:rsidRPr="0076645B">
        <w:rPr>
          <w:rFonts w:ascii="Arial" w:hAnsi="Arial" w:cs="Arial"/>
          <w:b/>
          <w:bCs/>
          <w:sz w:val="24"/>
          <w:szCs w:val="24"/>
          <w:lang w:val="es-ES"/>
        </w:rPr>
        <w:t>Objetivos Específicos</w:t>
      </w:r>
    </w:p>
    <w:p w14:paraId="78786954" w14:textId="77777777" w:rsidR="002720F5" w:rsidRDefault="002720F5" w:rsidP="00BD0BBB">
      <w:pPr>
        <w:numPr>
          <w:ilvl w:val="0"/>
          <w:numId w:val="10"/>
        </w:numPr>
        <w:spacing w:line="360" w:lineRule="auto"/>
        <w:jc w:val="both"/>
        <w:rPr>
          <w:rFonts w:ascii="Arial" w:hAnsi="Arial" w:cs="Arial"/>
          <w:sz w:val="24"/>
          <w:szCs w:val="24"/>
          <w:lang w:val="es-ES"/>
        </w:rPr>
      </w:pPr>
      <w:r w:rsidRPr="002720F5">
        <w:rPr>
          <w:rFonts w:ascii="Arial" w:hAnsi="Arial" w:cs="Arial"/>
          <w:sz w:val="24"/>
          <w:szCs w:val="24"/>
          <w:lang w:val="es-ES"/>
        </w:rPr>
        <w:t>Configurar una estructura de ramas (</w:t>
      </w:r>
      <w:proofErr w:type="spellStart"/>
      <w:r w:rsidRPr="002720F5">
        <w:rPr>
          <w:rFonts w:ascii="Arial" w:hAnsi="Arial" w:cs="Arial"/>
          <w:sz w:val="24"/>
          <w:szCs w:val="24"/>
          <w:lang w:val="es-ES"/>
        </w:rPr>
        <w:t>main</w:t>
      </w:r>
      <w:proofErr w:type="spellEnd"/>
      <w:r w:rsidRPr="002720F5">
        <w:rPr>
          <w:rFonts w:ascii="Arial" w:hAnsi="Arial" w:cs="Arial"/>
          <w:sz w:val="24"/>
          <w:szCs w:val="24"/>
          <w:lang w:val="es-ES"/>
        </w:rPr>
        <w:t xml:space="preserve">, </w:t>
      </w:r>
      <w:proofErr w:type="spellStart"/>
      <w:r w:rsidRPr="002720F5">
        <w:rPr>
          <w:rFonts w:ascii="Arial" w:hAnsi="Arial" w:cs="Arial"/>
          <w:sz w:val="24"/>
          <w:szCs w:val="24"/>
          <w:lang w:val="es-ES"/>
        </w:rPr>
        <w:t>development</w:t>
      </w:r>
      <w:proofErr w:type="spellEnd"/>
      <w:r w:rsidRPr="002720F5">
        <w:rPr>
          <w:rFonts w:ascii="Arial" w:hAnsi="Arial" w:cs="Arial"/>
          <w:sz w:val="24"/>
          <w:szCs w:val="24"/>
          <w:lang w:val="es-ES"/>
        </w:rPr>
        <w:t xml:space="preserve"> y </w:t>
      </w:r>
      <w:proofErr w:type="spellStart"/>
      <w:r w:rsidRPr="002720F5">
        <w:rPr>
          <w:rFonts w:ascii="Arial" w:hAnsi="Arial" w:cs="Arial"/>
          <w:sz w:val="24"/>
          <w:szCs w:val="24"/>
          <w:lang w:val="es-ES"/>
        </w:rPr>
        <w:t>feature</w:t>
      </w:r>
      <w:proofErr w:type="spellEnd"/>
      <w:r w:rsidRPr="002720F5">
        <w:rPr>
          <w:rFonts w:ascii="Arial" w:hAnsi="Arial" w:cs="Arial"/>
          <w:sz w:val="24"/>
          <w:szCs w:val="24"/>
          <w:lang w:val="es-ES"/>
        </w:rPr>
        <w:t>) que permita gestionar las distintas fases del proyecto y facilite la colaboración en equipo.</w:t>
      </w:r>
    </w:p>
    <w:p w14:paraId="5B39E749" w14:textId="5FDEE3BF" w:rsidR="002720F5" w:rsidRPr="00FD04EC" w:rsidRDefault="002720F5" w:rsidP="002720F5">
      <w:pPr>
        <w:numPr>
          <w:ilvl w:val="0"/>
          <w:numId w:val="10"/>
        </w:numPr>
        <w:spacing w:line="360" w:lineRule="auto"/>
        <w:jc w:val="both"/>
        <w:rPr>
          <w:rFonts w:ascii="Arial" w:hAnsi="Arial" w:cs="Arial"/>
          <w:sz w:val="24"/>
          <w:szCs w:val="24"/>
          <w:lang w:val="es-ES"/>
        </w:rPr>
      </w:pPr>
      <w:r w:rsidRPr="002720F5">
        <w:rPr>
          <w:rFonts w:ascii="Arial" w:hAnsi="Arial" w:cs="Arial"/>
          <w:sz w:val="24"/>
          <w:szCs w:val="24"/>
          <w:lang w:val="es-ES"/>
        </w:rPr>
        <w:t xml:space="preserve">Documentar los cambios realizados mediante </w:t>
      </w:r>
      <w:proofErr w:type="spellStart"/>
      <w:r w:rsidRPr="002720F5">
        <w:rPr>
          <w:rFonts w:ascii="Arial" w:hAnsi="Arial" w:cs="Arial"/>
          <w:sz w:val="24"/>
          <w:szCs w:val="24"/>
          <w:lang w:val="es-ES"/>
        </w:rPr>
        <w:t>commits</w:t>
      </w:r>
      <w:proofErr w:type="spellEnd"/>
      <w:r w:rsidRPr="002720F5">
        <w:rPr>
          <w:rFonts w:ascii="Arial" w:hAnsi="Arial" w:cs="Arial"/>
          <w:sz w:val="24"/>
          <w:szCs w:val="24"/>
          <w:lang w:val="es-ES"/>
        </w:rPr>
        <w:t xml:space="preserve"> descriptivos y un archivo CHANGELOG.md, garantizando la trazabilidad y el registro claro de las modificaciones.</w:t>
      </w:r>
    </w:p>
    <w:p w14:paraId="476061F7" w14:textId="70ACEF58" w:rsidR="009101D0" w:rsidRPr="00BD0BBB" w:rsidRDefault="00301743" w:rsidP="00BD0BBB">
      <w:pPr>
        <w:pStyle w:val="Ttulo1"/>
        <w:spacing w:line="360" w:lineRule="auto"/>
        <w:jc w:val="both"/>
        <w:rPr>
          <w:rFonts w:ascii="Arial" w:hAnsi="Arial" w:cs="Arial"/>
          <w:color w:val="auto"/>
          <w:sz w:val="24"/>
          <w:szCs w:val="24"/>
          <w:lang w:val="es-ES"/>
        </w:rPr>
      </w:pPr>
      <w:bookmarkStart w:id="1" w:name="_Toc210245722"/>
      <w:r w:rsidRPr="00BD0BBB">
        <w:rPr>
          <w:rFonts w:ascii="Arial" w:hAnsi="Arial" w:cs="Arial"/>
          <w:color w:val="auto"/>
          <w:sz w:val="24"/>
          <w:szCs w:val="24"/>
          <w:lang w:val="es-ES"/>
        </w:rPr>
        <w:t xml:space="preserve">2. </w:t>
      </w:r>
      <w:r w:rsidR="002720F5" w:rsidRPr="002720F5">
        <w:rPr>
          <w:rFonts w:ascii="Arial" w:hAnsi="Arial" w:cs="Arial"/>
          <w:color w:val="auto"/>
          <w:sz w:val="24"/>
          <w:szCs w:val="24"/>
          <w:lang w:val="es-ES"/>
        </w:rPr>
        <w:t xml:space="preserve">Descripción del </w:t>
      </w:r>
      <w:proofErr w:type="spellStart"/>
      <w:r w:rsidR="002720F5" w:rsidRPr="002720F5">
        <w:rPr>
          <w:rFonts w:ascii="Arial" w:hAnsi="Arial" w:cs="Arial"/>
          <w:color w:val="auto"/>
          <w:sz w:val="24"/>
          <w:szCs w:val="24"/>
          <w:lang w:val="es-ES"/>
        </w:rPr>
        <w:t>Branching</w:t>
      </w:r>
      <w:proofErr w:type="spellEnd"/>
      <w:r w:rsidR="002720F5" w:rsidRPr="002720F5">
        <w:rPr>
          <w:rFonts w:ascii="Arial" w:hAnsi="Arial" w:cs="Arial"/>
          <w:color w:val="auto"/>
          <w:sz w:val="24"/>
          <w:szCs w:val="24"/>
          <w:lang w:val="es-ES"/>
        </w:rPr>
        <w:t xml:space="preserve"> y Ramas</w:t>
      </w:r>
      <w:bookmarkEnd w:id="1"/>
    </w:p>
    <w:p w14:paraId="31BDFB07" w14:textId="36EB7F6A"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En el proyecto se utilizan tres ramas principales para organizar el desarrollo:</w:t>
      </w:r>
    </w:p>
    <w:p w14:paraId="157FF9DF" w14:textId="0383D4C9" w:rsidR="00500DF5" w:rsidRPr="00FD04EC" w:rsidRDefault="00500DF5" w:rsidP="00500DF5">
      <w:pPr>
        <w:spacing w:line="360" w:lineRule="auto"/>
        <w:jc w:val="both"/>
        <w:rPr>
          <w:rFonts w:ascii="Arial" w:hAnsi="Arial" w:cs="Arial"/>
          <w:b/>
          <w:bCs/>
          <w:sz w:val="24"/>
          <w:szCs w:val="24"/>
          <w:lang w:val="es-ES"/>
        </w:rPr>
      </w:pPr>
      <w:proofErr w:type="spellStart"/>
      <w:r w:rsidRPr="00FD04EC">
        <w:rPr>
          <w:rFonts w:ascii="Arial" w:hAnsi="Arial" w:cs="Arial"/>
          <w:b/>
          <w:bCs/>
          <w:sz w:val="24"/>
          <w:szCs w:val="24"/>
          <w:lang w:val="es-ES"/>
        </w:rPr>
        <w:t>main</w:t>
      </w:r>
      <w:proofErr w:type="spellEnd"/>
    </w:p>
    <w:p w14:paraId="76AC93B1" w14:textId="7386DD3C" w:rsidR="00500DF5" w:rsidRPr="00FD04EC" w:rsidRDefault="00500DF5" w:rsidP="00FD04EC">
      <w:pPr>
        <w:pStyle w:val="Prrafodelista"/>
        <w:numPr>
          <w:ilvl w:val="0"/>
          <w:numId w:val="14"/>
        </w:numPr>
        <w:spacing w:line="360" w:lineRule="auto"/>
        <w:jc w:val="both"/>
        <w:rPr>
          <w:rFonts w:ascii="Arial" w:hAnsi="Arial" w:cs="Arial"/>
          <w:sz w:val="24"/>
          <w:szCs w:val="24"/>
          <w:lang w:val="es-ES"/>
        </w:rPr>
      </w:pPr>
      <w:r w:rsidRPr="00FD04EC">
        <w:rPr>
          <w:rFonts w:ascii="Arial" w:hAnsi="Arial" w:cs="Arial"/>
          <w:sz w:val="24"/>
          <w:szCs w:val="24"/>
          <w:lang w:val="es-ES"/>
        </w:rPr>
        <w:t>Rama principal del proyecto.</w:t>
      </w:r>
    </w:p>
    <w:p w14:paraId="177AB5A7" w14:textId="17E24C2C" w:rsidR="00500DF5" w:rsidRPr="00FD04EC" w:rsidRDefault="00500DF5" w:rsidP="00FD04EC">
      <w:pPr>
        <w:pStyle w:val="Prrafodelista"/>
        <w:numPr>
          <w:ilvl w:val="0"/>
          <w:numId w:val="14"/>
        </w:numPr>
        <w:spacing w:line="360" w:lineRule="auto"/>
        <w:jc w:val="both"/>
        <w:rPr>
          <w:rFonts w:ascii="Arial" w:hAnsi="Arial" w:cs="Arial"/>
          <w:sz w:val="24"/>
          <w:szCs w:val="24"/>
          <w:lang w:val="es-ES"/>
        </w:rPr>
      </w:pPr>
      <w:r w:rsidRPr="00FD04EC">
        <w:rPr>
          <w:rFonts w:ascii="Arial" w:hAnsi="Arial" w:cs="Arial"/>
          <w:sz w:val="24"/>
          <w:szCs w:val="24"/>
          <w:lang w:val="es-ES"/>
        </w:rPr>
        <w:t>Contiene el código estable, probado y listo para producción.</w:t>
      </w:r>
    </w:p>
    <w:p w14:paraId="256A1473" w14:textId="5F90F3BF" w:rsidR="00500DF5" w:rsidRPr="00FD04EC" w:rsidRDefault="00500DF5" w:rsidP="00FD04EC">
      <w:pPr>
        <w:pStyle w:val="Prrafodelista"/>
        <w:numPr>
          <w:ilvl w:val="0"/>
          <w:numId w:val="14"/>
        </w:numPr>
        <w:spacing w:line="360" w:lineRule="auto"/>
        <w:jc w:val="both"/>
        <w:rPr>
          <w:rFonts w:ascii="Arial" w:hAnsi="Arial" w:cs="Arial"/>
          <w:sz w:val="24"/>
          <w:szCs w:val="24"/>
          <w:lang w:val="es-ES"/>
        </w:rPr>
      </w:pPr>
      <w:r w:rsidRPr="00FD04EC">
        <w:rPr>
          <w:rFonts w:ascii="Arial" w:hAnsi="Arial" w:cs="Arial"/>
          <w:sz w:val="24"/>
          <w:szCs w:val="24"/>
          <w:lang w:val="es-ES"/>
        </w:rPr>
        <w:t xml:space="preserve">Solo recibe cambios desde </w:t>
      </w:r>
      <w:proofErr w:type="spellStart"/>
      <w:r w:rsidRPr="00FD04EC">
        <w:rPr>
          <w:rFonts w:ascii="Arial" w:hAnsi="Arial" w:cs="Arial"/>
          <w:sz w:val="24"/>
          <w:szCs w:val="24"/>
          <w:lang w:val="es-ES"/>
        </w:rPr>
        <w:t>development</w:t>
      </w:r>
      <w:proofErr w:type="spellEnd"/>
      <w:r w:rsidRPr="00FD04EC">
        <w:rPr>
          <w:rFonts w:ascii="Arial" w:hAnsi="Arial" w:cs="Arial"/>
          <w:sz w:val="24"/>
          <w:szCs w:val="24"/>
          <w:lang w:val="es-ES"/>
        </w:rPr>
        <w:t xml:space="preserve"> cuando se valida que el sistema es funcional y estable.</w:t>
      </w:r>
    </w:p>
    <w:p w14:paraId="1610BE9F" w14:textId="04D40955" w:rsidR="00FD04EC" w:rsidRDefault="00FD04EC" w:rsidP="00500DF5">
      <w:pPr>
        <w:spacing w:line="360" w:lineRule="auto"/>
        <w:jc w:val="both"/>
        <w:rPr>
          <w:rFonts w:ascii="Arial" w:hAnsi="Arial" w:cs="Arial"/>
          <w:b/>
          <w:bCs/>
          <w:sz w:val="24"/>
          <w:szCs w:val="24"/>
          <w:lang w:val="es-ES"/>
        </w:rPr>
      </w:pPr>
    </w:p>
    <w:p w14:paraId="5576A76B" w14:textId="77777777" w:rsidR="00FD04EC" w:rsidRDefault="00FD04EC" w:rsidP="00500DF5">
      <w:pPr>
        <w:spacing w:line="360" w:lineRule="auto"/>
        <w:jc w:val="both"/>
        <w:rPr>
          <w:rFonts w:ascii="Arial" w:hAnsi="Arial" w:cs="Arial"/>
          <w:b/>
          <w:bCs/>
          <w:sz w:val="24"/>
          <w:szCs w:val="24"/>
          <w:lang w:val="es-ES"/>
        </w:rPr>
      </w:pPr>
    </w:p>
    <w:p w14:paraId="0563E06F" w14:textId="2AB2526C" w:rsidR="00500DF5" w:rsidRPr="00FD04EC" w:rsidRDefault="00500DF5" w:rsidP="00500DF5">
      <w:pPr>
        <w:spacing w:line="360" w:lineRule="auto"/>
        <w:jc w:val="both"/>
        <w:rPr>
          <w:rFonts w:ascii="Arial" w:hAnsi="Arial" w:cs="Arial"/>
          <w:b/>
          <w:bCs/>
          <w:sz w:val="24"/>
          <w:szCs w:val="24"/>
          <w:lang w:val="es-ES"/>
        </w:rPr>
      </w:pPr>
      <w:proofErr w:type="spellStart"/>
      <w:r w:rsidRPr="00FD04EC">
        <w:rPr>
          <w:rFonts w:ascii="Arial" w:hAnsi="Arial" w:cs="Arial"/>
          <w:b/>
          <w:bCs/>
          <w:sz w:val="24"/>
          <w:szCs w:val="24"/>
          <w:lang w:val="es-ES"/>
        </w:rPr>
        <w:lastRenderedPageBreak/>
        <w:t>development</w:t>
      </w:r>
      <w:proofErr w:type="spellEnd"/>
    </w:p>
    <w:p w14:paraId="664AD601" w14:textId="7DA23C96" w:rsidR="00500DF5" w:rsidRPr="00FD04EC" w:rsidRDefault="00500DF5" w:rsidP="00FD04EC">
      <w:pPr>
        <w:pStyle w:val="Prrafodelista"/>
        <w:numPr>
          <w:ilvl w:val="0"/>
          <w:numId w:val="15"/>
        </w:numPr>
        <w:spacing w:line="360" w:lineRule="auto"/>
        <w:jc w:val="both"/>
        <w:rPr>
          <w:rFonts w:ascii="Arial" w:hAnsi="Arial" w:cs="Arial"/>
          <w:sz w:val="24"/>
          <w:szCs w:val="24"/>
          <w:lang w:val="es-ES"/>
        </w:rPr>
      </w:pPr>
      <w:r w:rsidRPr="00FD04EC">
        <w:rPr>
          <w:rFonts w:ascii="Arial" w:hAnsi="Arial" w:cs="Arial"/>
          <w:sz w:val="24"/>
          <w:szCs w:val="24"/>
          <w:lang w:val="es-ES"/>
        </w:rPr>
        <w:t>Rama destinada al desarrollo activo.</w:t>
      </w:r>
    </w:p>
    <w:p w14:paraId="1D5E9F93" w14:textId="53FB5228" w:rsidR="00500DF5" w:rsidRPr="00FD04EC" w:rsidRDefault="00500DF5" w:rsidP="00FD04EC">
      <w:pPr>
        <w:pStyle w:val="Prrafodelista"/>
        <w:numPr>
          <w:ilvl w:val="0"/>
          <w:numId w:val="15"/>
        </w:numPr>
        <w:spacing w:line="360" w:lineRule="auto"/>
        <w:jc w:val="both"/>
        <w:rPr>
          <w:rFonts w:ascii="Arial" w:hAnsi="Arial" w:cs="Arial"/>
          <w:sz w:val="24"/>
          <w:szCs w:val="24"/>
          <w:lang w:val="es-ES"/>
        </w:rPr>
      </w:pPr>
      <w:r w:rsidRPr="00FD04EC">
        <w:rPr>
          <w:rFonts w:ascii="Arial" w:hAnsi="Arial" w:cs="Arial"/>
          <w:sz w:val="24"/>
          <w:szCs w:val="24"/>
          <w:lang w:val="es-ES"/>
        </w:rPr>
        <w:t xml:space="preserve">Aquí se integran todas las funcionalidades creadas en ramas </w:t>
      </w:r>
      <w:proofErr w:type="spellStart"/>
      <w:r w:rsidRPr="00FD04EC">
        <w:rPr>
          <w:rFonts w:ascii="Arial" w:hAnsi="Arial" w:cs="Arial"/>
          <w:sz w:val="24"/>
          <w:szCs w:val="24"/>
          <w:lang w:val="es-ES"/>
        </w:rPr>
        <w:t>feature</w:t>
      </w:r>
      <w:proofErr w:type="spellEnd"/>
      <w:r w:rsidRPr="00FD04EC">
        <w:rPr>
          <w:rFonts w:ascii="Arial" w:hAnsi="Arial" w:cs="Arial"/>
          <w:sz w:val="24"/>
          <w:szCs w:val="24"/>
          <w:lang w:val="es-ES"/>
        </w:rPr>
        <w:t>/*.</w:t>
      </w:r>
    </w:p>
    <w:p w14:paraId="2C0FDBA6" w14:textId="20601385" w:rsidR="00500DF5" w:rsidRPr="00FD04EC" w:rsidRDefault="00500DF5" w:rsidP="00500DF5">
      <w:pPr>
        <w:pStyle w:val="Prrafodelista"/>
        <w:numPr>
          <w:ilvl w:val="0"/>
          <w:numId w:val="15"/>
        </w:numPr>
        <w:spacing w:line="360" w:lineRule="auto"/>
        <w:jc w:val="both"/>
        <w:rPr>
          <w:rFonts w:ascii="Arial" w:hAnsi="Arial" w:cs="Arial"/>
          <w:sz w:val="24"/>
          <w:szCs w:val="24"/>
          <w:lang w:val="es-ES"/>
        </w:rPr>
      </w:pPr>
      <w:r w:rsidRPr="00FD04EC">
        <w:rPr>
          <w:rFonts w:ascii="Arial" w:hAnsi="Arial" w:cs="Arial"/>
          <w:sz w:val="24"/>
          <w:szCs w:val="24"/>
          <w:lang w:val="es-ES"/>
        </w:rPr>
        <w:t>Sirve como punto intermedio antes de pasar a producción.</w:t>
      </w:r>
    </w:p>
    <w:p w14:paraId="43FD9CAF" w14:textId="2BA64C2C" w:rsidR="00500DF5" w:rsidRPr="00FD04EC" w:rsidRDefault="00500DF5" w:rsidP="00500DF5">
      <w:pPr>
        <w:spacing w:line="360" w:lineRule="auto"/>
        <w:jc w:val="both"/>
        <w:rPr>
          <w:rFonts w:ascii="Arial" w:hAnsi="Arial" w:cs="Arial"/>
          <w:b/>
          <w:bCs/>
          <w:sz w:val="24"/>
          <w:szCs w:val="24"/>
          <w:lang w:val="es-ES"/>
        </w:rPr>
      </w:pPr>
      <w:proofErr w:type="spellStart"/>
      <w:r w:rsidRPr="00FD04EC">
        <w:rPr>
          <w:rFonts w:ascii="Arial" w:hAnsi="Arial" w:cs="Arial"/>
          <w:b/>
          <w:bCs/>
          <w:sz w:val="24"/>
          <w:szCs w:val="24"/>
          <w:lang w:val="es-ES"/>
        </w:rPr>
        <w:t>feature</w:t>
      </w:r>
      <w:proofErr w:type="spellEnd"/>
      <w:r w:rsidRPr="00FD04EC">
        <w:rPr>
          <w:rFonts w:ascii="Arial" w:hAnsi="Arial" w:cs="Arial"/>
          <w:b/>
          <w:bCs/>
          <w:sz w:val="24"/>
          <w:szCs w:val="24"/>
          <w:lang w:val="es-ES"/>
        </w:rPr>
        <w:t>/nombre</w:t>
      </w:r>
    </w:p>
    <w:p w14:paraId="4469B9D7" w14:textId="6A33C1E7" w:rsidR="00500DF5" w:rsidRPr="00FD04EC" w:rsidRDefault="00500DF5" w:rsidP="00FD04EC">
      <w:pPr>
        <w:pStyle w:val="Prrafodelista"/>
        <w:numPr>
          <w:ilvl w:val="0"/>
          <w:numId w:val="16"/>
        </w:numPr>
        <w:spacing w:line="360" w:lineRule="auto"/>
        <w:jc w:val="both"/>
        <w:rPr>
          <w:rFonts w:ascii="Arial" w:hAnsi="Arial" w:cs="Arial"/>
          <w:sz w:val="24"/>
          <w:szCs w:val="24"/>
          <w:lang w:val="es-ES"/>
        </w:rPr>
      </w:pPr>
      <w:r w:rsidRPr="00FD04EC">
        <w:rPr>
          <w:rFonts w:ascii="Arial" w:hAnsi="Arial" w:cs="Arial"/>
          <w:sz w:val="24"/>
          <w:szCs w:val="24"/>
          <w:lang w:val="es-ES"/>
        </w:rPr>
        <w:t xml:space="preserve">Ramas creadas desde </w:t>
      </w:r>
      <w:proofErr w:type="spellStart"/>
      <w:r w:rsidRPr="00FD04EC">
        <w:rPr>
          <w:rFonts w:ascii="Arial" w:hAnsi="Arial" w:cs="Arial"/>
          <w:sz w:val="24"/>
          <w:szCs w:val="24"/>
          <w:lang w:val="es-ES"/>
        </w:rPr>
        <w:t>development</w:t>
      </w:r>
      <w:proofErr w:type="spellEnd"/>
      <w:r w:rsidRPr="00FD04EC">
        <w:rPr>
          <w:rFonts w:ascii="Arial" w:hAnsi="Arial" w:cs="Arial"/>
          <w:sz w:val="24"/>
          <w:szCs w:val="24"/>
          <w:lang w:val="es-ES"/>
        </w:rPr>
        <w:t xml:space="preserve"> para implementar funcionalidades específicas.</w:t>
      </w:r>
    </w:p>
    <w:p w14:paraId="756B9211" w14:textId="5EA29C40" w:rsidR="00500DF5" w:rsidRPr="00595199" w:rsidRDefault="00500DF5" w:rsidP="00FD04EC">
      <w:pPr>
        <w:pStyle w:val="Prrafodelista"/>
        <w:numPr>
          <w:ilvl w:val="0"/>
          <w:numId w:val="16"/>
        </w:numPr>
        <w:spacing w:line="360" w:lineRule="auto"/>
        <w:jc w:val="both"/>
        <w:rPr>
          <w:rFonts w:ascii="Arial" w:hAnsi="Arial" w:cs="Arial"/>
          <w:sz w:val="24"/>
          <w:szCs w:val="24"/>
        </w:rPr>
      </w:pPr>
      <w:proofErr w:type="spellStart"/>
      <w:r w:rsidRPr="00595199">
        <w:rPr>
          <w:rFonts w:ascii="Arial" w:hAnsi="Arial" w:cs="Arial"/>
          <w:sz w:val="24"/>
          <w:szCs w:val="24"/>
        </w:rPr>
        <w:t>Ejemplo</w:t>
      </w:r>
      <w:proofErr w:type="spellEnd"/>
      <w:r w:rsidRPr="00595199">
        <w:rPr>
          <w:rFonts w:ascii="Arial" w:hAnsi="Arial" w:cs="Arial"/>
          <w:sz w:val="24"/>
          <w:szCs w:val="24"/>
        </w:rPr>
        <w:t>: feature/login, feature/dashboard.</w:t>
      </w:r>
    </w:p>
    <w:p w14:paraId="53D2AD12" w14:textId="71BB7224" w:rsidR="00FD04EC" w:rsidRPr="00FD04EC" w:rsidRDefault="00500DF5" w:rsidP="00500DF5">
      <w:pPr>
        <w:pStyle w:val="Prrafodelista"/>
        <w:numPr>
          <w:ilvl w:val="0"/>
          <w:numId w:val="16"/>
        </w:numPr>
        <w:spacing w:line="360" w:lineRule="auto"/>
        <w:jc w:val="both"/>
        <w:rPr>
          <w:rFonts w:ascii="Arial" w:hAnsi="Arial" w:cs="Arial"/>
          <w:sz w:val="24"/>
          <w:szCs w:val="24"/>
          <w:lang w:val="es-ES"/>
        </w:rPr>
      </w:pPr>
      <w:r w:rsidRPr="00FD04EC">
        <w:rPr>
          <w:rFonts w:ascii="Arial" w:hAnsi="Arial" w:cs="Arial"/>
          <w:sz w:val="24"/>
          <w:szCs w:val="24"/>
          <w:lang w:val="es-ES"/>
        </w:rPr>
        <w:t xml:space="preserve">Al terminar el desarrollo, se integran nuevamente en </w:t>
      </w:r>
      <w:proofErr w:type="spellStart"/>
      <w:r w:rsidRPr="00FD04EC">
        <w:rPr>
          <w:rFonts w:ascii="Arial" w:hAnsi="Arial" w:cs="Arial"/>
          <w:sz w:val="24"/>
          <w:szCs w:val="24"/>
          <w:lang w:val="es-ES"/>
        </w:rPr>
        <w:t>development</w:t>
      </w:r>
      <w:proofErr w:type="spellEnd"/>
      <w:r w:rsidRPr="00FD04EC">
        <w:rPr>
          <w:rFonts w:ascii="Arial" w:hAnsi="Arial" w:cs="Arial"/>
          <w:sz w:val="24"/>
          <w:szCs w:val="24"/>
          <w:lang w:val="es-ES"/>
        </w:rPr>
        <w:t>.</w:t>
      </w:r>
    </w:p>
    <w:p w14:paraId="49CC1D4B" w14:textId="73B85D5A" w:rsidR="00BD0BBB"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xml:space="preserve">Actualmente no se tiene ninguna rama </w:t>
      </w:r>
      <w:proofErr w:type="spellStart"/>
      <w:r w:rsidRPr="00500DF5">
        <w:rPr>
          <w:rFonts w:ascii="Arial" w:hAnsi="Arial" w:cs="Arial"/>
          <w:sz w:val="24"/>
          <w:szCs w:val="24"/>
          <w:lang w:val="es-ES"/>
        </w:rPr>
        <w:t>feature</w:t>
      </w:r>
      <w:proofErr w:type="spellEnd"/>
      <w:r w:rsidRPr="00500DF5">
        <w:rPr>
          <w:rFonts w:ascii="Arial" w:hAnsi="Arial" w:cs="Arial"/>
          <w:sz w:val="24"/>
          <w:szCs w:val="24"/>
          <w:lang w:val="es-ES"/>
        </w:rPr>
        <w:t xml:space="preserve"> asignada, pero la estructura ya está lista para cuando se creen nuevas funcionalidades.</w:t>
      </w:r>
    </w:p>
    <w:p w14:paraId="02E2417B" w14:textId="799424D1" w:rsidR="00FD04EC" w:rsidRPr="00FD04EC" w:rsidRDefault="00FD04EC" w:rsidP="00500DF5">
      <w:pPr>
        <w:spacing w:line="360" w:lineRule="auto"/>
        <w:jc w:val="both"/>
        <w:rPr>
          <w:rFonts w:ascii="Arial" w:hAnsi="Arial" w:cs="Arial"/>
          <w:b/>
          <w:bCs/>
          <w:sz w:val="24"/>
          <w:szCs w:val="24"/>
          <w:lang w:val="es-ES"/>
        </w:rPr>
      </w:pPr>
      <w:r w:rsidRPr="00FD04EC">
        <w:rPr>
          <w:rFonts w:ascii="Arial" w:hAnsi="Arial" w:cs="Arial"/>
          <w:b/>
          <w:bCs/>
          <w:sz w:val="24"/>
          <w:szCs w:val="24"/>
          <w:lang w:val="es-ES"/>
        </w:rPr>
        <w:t>Flujo de trabajo de las ramas:</w:t>
      </w:r>
    </w:p>
    <w:p w14:paraId="47158DA7" w14:textId="5A01C723" w:rsidR="00500DF5" w:rsidRPr="00BD0BBB" w:rsidRDefault="00FD04EC" w:rsidP="00BD0BBB">
      <w:pPr>
        <w:spacing w:line="360" w:lineRule="auto"/>
        <w:jc w:val="both"/>
        <w:rPr>
          <w:rFonts w:ascii="Arial" w:hAnsi="Arial" w:cs="Arial"/>
          <w:sz w:val="24"/>
          <w:szCs w:val="24"/>
          <w:lang w:val="es-ES"/>
        </w:rPr>
      </w:pPr>
      <w:r>
        <w:rPr>
          <w:noProof/>
        </w:rPr>
        <w:drawing>
          <wp:inline distT="0" distB="0" distL="0" distR="0" wp14:anchorId="7049BF63" wp14:editId="2DE2E001">
            <wp:extent cx="5486400" cy="35223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22345"/>
                    </a:xfrm>
                    <a:prstGeom prst="rect">
                      <a:avLst/>
                    </a:prstGeom>
                    <a:noFill/>
                    <a:ln>
                      <a:noFill/>
                    </a:ln>
                  </pic:spPr>
                </pic:pic>
              </a:graphicData>
            </a:graphic>
          </wp:inline>
        </w:drawing>
      </w:r>
    </w:p>
    <w:p w14:paraId="2C5264BD" w14:textId="14220148" w:rsidR="002720F5" w:rsidRPr="00104151" w:rsidRDefault="00301743" w:rsidP="00104151">
      <w:pPr>
        <w:pStyle w:val="Ttulo1"/>
        <w:spacing w:line="360" w:lineRule="auto"/>
        <w:jc w:val="both"/>
        <w:rPr>
          <w:rFonts w:ascii="Arial" w:hAnsi="Arial" w:cs="Arial"/>
          <w:color w:val="auto"/>
          <w:sz w:val="24"/>
          <w:szCs w:val="24"/>
          <w:lang w:val="es-ES"/>
        </w:rPr>
      </w:pPr>
      <w:bookmarkStart w:id="2" w:name="_Toc210245723"/>
      <w:r w:rsidRPr="00BD0BBB">
        <w:rPr>
          <w:rFonts w:ascii="Arial" w:hAnsi="Arial" w:cs="Arial"/>
          <w:color w:val="auto"/>
          <w:sz w:val="24"/>
          <w:szCs w:val="24"/>
          <w:lang w:val="es-ES"/>
        </w:rPr>
        <w:lastRenderedPageBreak/>
        <w:t xml:space="preserve">3. </w:t>
      </w:r>
      <w:r w:rsidR="002720F5" w:rsidRPr="002720F5">
        <w:rPr>
          <w:rFonts w:ascii="Arial" w:hAnsi="Arial" w:cs="Arial"/>
          <w:color w:val="auto"/>
          <w:sz w:val="24"/>
          <w:szCs w:val="24"/>
          <w:lang w:val="es-ES"/>
        </w:rPr>
        <w:t xml:space="preserve">Uso de Herramientas de </w:t>
      </w:r>
      <w:proofErr w:type="spellStart"/>
      <w:r w:rsidR="002720F5" w:rsidRPr="002720F5">
        <w:rPr>
          <w:rFonts w:ascii="Arial" w:hAnsi="Arial" w:cs="Arial"/>
          <w:color w:val="auto"/>
          <w:sz w:val="24"/>
          <w:szCs w:val="24"/>
          <w:lang w:val="es-ES"/>
        </w:rPr>
        <w:t>Versionamiento</w:t>
      </w:r>
      <w:bookmarkEnd w:id="2"/>
      <w:proofErr w:type="spellEnd"/>
    </w:p>
    <w:p w14:paraId="447394B0" w14:textId="77777777" w:rsidR="00104151" w:rsidRDefault="002720F5" w:rsidP="002720F5">
      <w:pPr>
        <w:spacing w:line="360" w:lineRule="auto"/>
        <w:jc w:val="both"/>
        <w:rPr>
          <w:rFonts w:ascii="Arial" w:hAnsi="Arial" w:cs="Arial"/>
          <w:sz w:val="24"/>
          <w:szCs w:val="24"/>
          <w:lang w:val="es-ES"/>
        </w:rPr>
      </w:pPr>
      <w:r w:rsidRPr="002720F5">
        <w:rPr>
          <w:rFonts w:ascii="Arial" w:hAnsi="Arial" w:cs="Arial"/>
          <w:sz w:val="24"/>
          <w:szCs w:val="24"/>
          <w:lang w:val="es-ES"/>
        </w:rPr>
        <w:t>En este proyecto se utilizó Git como sistema de control de versiones distribuido, junto con la plataforma GitHub para la gestión en línea del repositorio. Git permite llevar un control detallado del historial de cambios, mientras que GitHub facilita la colaboración en equipo, la creación de ramas y la integración de nuevas funcionalidades de manera organizada.</w:t>
      </w:r>
    </w:p>
    <w:p w14:paraId="789C8EFE" w14:textId="1DEC6A06" w:rsidR="002720F5" w:rsidRDefault="00104151" w:rsidP="00104151">
      <w:pPr>
        <w:pStyle w:val="Ttulo2"/>
        <w:rPr>
          <w:color w:val="auto"/>
          <w:lang w:val="es-ES"/>
        </w:rPr>
      </w:pPr>
      <w:bookmarkStart w:id="3" w:name="_Toc210245724"/>
      <w:r w:rsidRPr="00104151">
        <w:rPr>
          <w:color w:val="auto"/>
          <w:lang w:val="es-ES"/>
        </w:rPr>
        <w:t>3.1. Creación del Repositorio y Gestión de Ramas</w:t>
      </w:r>
      <w:bookmarkEnd w:id="3"/>
    </w:p>
    <w:p w14:paraId="11AC3249" w14:textId="1611E6A6" w:rsidR="00104151" w:rsidRDefault="00104151" w:rsidP="00104151">
      <w:pPr>
        <w:rPr>
          <w:lang w:val="es-ES"/>
        </w:rPr>
      </w:pPr>
    </w:p>
    <w:p w14:paraId="28D9A7C9" w14:textId="27039544" w:rsidR="00104151" w:rsidRPr="00104151" w:rsidRDefault="00104151" w:rsidP="00104151">
      <w:pPr>
        <w:spacing w:line="360" w:lineRule="auto"/>
        <w:jc w:val="both"/>
        <w:rPr>
          <w:rFonts w:ascii="Arial" w:hAnsi="Arial" w:cs="Arial"/>
          <w:sz w:val="24"/>
          <w:szCs w:val="24"/>
          <w:lang w:val="es-ES"/>
        </w:rPr>
      </w:pPr>
      <w:r w:rsidRPr="00104151">
        <w:rPr>
          <w:rFonts w:ascii="Arial" w:hAnsi="Arial" w:cs="Arial"/>
          <w:sz w:val="24"/>
          <w:szCs w:val="24"/>
          <w:lang w:val="es-ES"/>
        </w:rPr>
        <w:t>El repositorio fue creado directamente en la plataforma GitHub y posteriormente clonado en el entorno local de desarrollo. La estructura de ramas definida fue la siguiente:</w:t>
      </w:r>
    </w:p>
    <w:p w14:paraId="33426934" w14:textId="4F8229D1" w:rsidR="00104151" w:rsidRPr="00104151" w:rsidRDefault="00104151" w:rsidP="00104151">
      <w:pPr>
        <w:pStyle w:val="Prrafodelista"/>
        <w:numPr>
          <w:ilvl w:val="0"/>
          <w:numId w:val="13"/>
        </w:numPr>
        <w:spacing w:line="360" w:lineRule="auto"/>
        <w:jc w:val="both"/>
        <w:rPr>
          <w:rFonts w:ascii="Arial" w:hAnsi="Arial" w:cs="Arial"/>
          <w:sz w:val="24"/>
          <w:szCs w:val="24"/>
          <w:lang w:val="es-ES"/>
        </w:rPr>
      </w:pPr>
      <w:proofErr w:type="spellStart"/>
      <w:r w:rsidRPr="00104151">
        <w:rPr>
          <w:rFonts w:ascii="Arial" w:hAnsi="Arial" w:cs="Arial"/>
          <w:sz w:val="24"/>
          <w:szCs w:val="24"/>
          <w:lang w:val="es-ES"/>
        </w:rPr>
        <w:t>main</w:t>
      </w:r>
      <w:proofErr w:type="spellEnd"/>
      <w:r w:rsidRPr="00104151">
        <w:rPr>
          <w:rFonts w:ascii="Arial" w:hAnsi="Arial" w:cs="Arial"/>
          <w:sz w:val="24"/>
          <w:szCs w:val="24"/>
          <w:lang w:val="es-ES"/>
        </w:rPr>
        <w:t>: rama principal que contiene la versión estable del proyecto.</w:t>
      </w:r>
    </w:p>
    <w:p w14:paraId="1E0BEF3B" w14:textId="4F8B2824" w:rsidR="00104151" w:rsidRPr="00104151" w:rsidRDefault="00104151" w:rsidP="00104151">
      <w:pPr>
        <w:pStyle w:val="Prrafodelista"/>
        <w:numPr>
          <w:ilvl w:val="0"/>
          <w:numId w:val="13"/>
        </w:numPr>
        <w:spacing w:line="360" w:lineRule="auto"/>
        <w:jc w:val="both"/>
        <w:rPr>
          <w:rFonts w:ascii="Arial" w:hAnsi="Arial" w:cs="Arial"/>
          <w:sz w:val="24"/>
          <w:szCs w:val="24"/>
          <w:lang w:val="es-ES"/>
        </w:rPr>
      </w:pPr>
      <w:proofErr w:type="spellStart"/>
      <w:r w:rsidRPr="00104151">
        <w:rPr>
          <w:rFonts w:ascii="Arial" w:hAnsi="Arial" w:cs="Arial"/>
          <w:sz w:val="24"/>
          <w:szCs w:val="24"/>
          <w:lang w:val="es-ES"/>
        </w:rPr>
        <w:t>development</w:t>
      </w:r>
      <w:proofErr w:type="spellEnd"/>
      <w:r w:rsidRPr="00104151">
        <w:rPr>
          <w:rFonts w:ascii="Arial" w:hAnsi="Arial" w:cs="Arial"/>
          <w:sz w:val="24"/>
          <w:szCs w:val="24"/>
          <w:lang w:val="es-ES"/>
        </w:rPr>
        <w:t>: rama donde se integran los cambios y nuevas características antes de pasarlos a la versión estable.</w:t>
      </w:r>
    </w:p>
    <w:p w14:paraId="5EF1270D" w14:textId="164FF2CB" w:rsidR="00104151" w:rsidRPr="00104151" w:rsidRDefault="00104151" w:rsidP="00104151">
      <w:pPr>
        <w:pStyle w:val="Prrafodelista"/>
        <w:numPr>
          <w:ilvl w:val="0"/>
          <w:numId w:val="13"/>
        </w:numPr>
        <w:spacing w:line="360" w:lineRule="auto"/>
        <w:jc w:val="both"/>
        <w:rPr>
          <w:rFonts w:ascii="Arial" w:hAnsi="Arial" w:cs="Arial"/>
          <w:sz w:val="24"/>
          <w:szCs w:val="24"/>
          <w:lang w:val="es-ES"/>
        </w:rPr>
      </w:pPr>
      <w:proofErr w:type="spellStart"/>
      <w:r w:rsidRPr="00104151">
        <w:rPr>
          <w:rFonts w:ascii="Arial" w:hAnsi="Arial" w:cs="Arial"/>
          <w:sz w:val="24"/>
          <w:szCs w:val="24"/>
          <w:lang w:val="es-ES"/>
        </w:rPr>
        <w:t>feature</w:t>
      </w:r>
      <w:proofErr w:type="spellEnd"/>
      <w:r w:rsidRPr="00104151">
        <w:rPr>
          <w:rFonts w:ascii="Arial" w:hAnsi="Arial" w:cs="Arial"/>
          <w:sz w:val="24"/>
          <w:szCs w:val="24"/>
          <w:lang w:val="es-ES"/>
        </w:rPr>
        <w:t xml:space="preserve">/[nombre-de-la-funcionalidad]: </w:t>
      </w:r>
      <w:r>
        <w:rPr>
          <w:rFonts w:ascii="Arial" w:hAnsi="Arial" w:cs="Arial"/>
          <w:sz w:val="24"/>
          <w:szCs w:val="24"/>
          <w:lang w:val="es-ES"/>
        </w:rPr>
        <w:t xml:space="preserve">esta rama aun no </w:t>
      </w:r>
      <w:proofErr w:type="spellStart"/>
      <w:r>
        <w:rPr>
          <w:rFonts w:ascii="Arial" w:hAnsi="Arial" w:cs="Arial"/>
          <w:sz w:val="24"/>
          <w:szCs w:val="24"/>
          <w:lang w:val="es-ES"/>
        </w:rPr>
        <w:t>esta</w:t>
      </w:r>
      <w:proofErr w:type="spellEnd"/>
      <w:r>
        <w:rPr>
          <w:rFonts w:ascii="Arial" w:hAnsi="Arial" w:cs="Arial"/>
          <w:sz w:val="24"/>
          <w:szCs w:val="24"/>
          <w:lang w:val="es-ES"/>
        </w:rPr>
        <w:t xml:space="preserve"> creada debido a que no hay funciones nuevas agregadas al proyecto, de momento.</w:t>
      </w:r>
    </w:p>
    <w:p w14:paraId="47CA36C3" w14:textId="5FB31C83" w:rsidR="00104151" w:rsidRDefault="00104151" w:rsidP="00104151">
      <w:pPr>
        <w:spacing w:line="360" w:lineRule="auto"/>
        <w:jc w:val="both"/>
        <w:rPr>
          <w:rFonts w:ascii="Arial" w:hAnsi="Arial" w:cs="Arial"/>
          <w:sz w:val="24"/>
          <w:szCs w:val="24"/>
          <w:lang w:val="es-ES"/>
        </w:rPr>
      </w:pPr>
      <w:r w:rsidRPr="00104151">
        <w:rPr>
          <w:rFonts w:ascii="Arial" w:hAnsi="Arial" w:cs="Arial"/>
          <w:sz w:val="24"/>
          <w:szCs w:val="24"/>
          <w:lang w:val="es-ES"/>
        </w:rPr>
        <w:t xml:space="preserve">El flujo de trabajo establecido consiste en desarrollar nuevas funcionalidades en ramas </w:t>
      </w:r>
      <w:proofErr w:type="spellStart"/>
      <w:r w:rsidRPr="00104151">
        <w:rPr>
          <w:rFonts w:ascii="Arial" w:hAnsi="Arial" w:cs="Arial"/>
          <w:sz w:val="24"/>
          <w:szCs w:val="24"/>
          <w:lang w:val="es-ES"/>
        </w:rPr>
        <w:t>feature</w:t>
      </w:r>
      <w:proofErr w:type="spellEnd"/>
      <w:r w:rsidRPr="00104151">
        <w:rPr>
          <w:rFonts w:ascii="Arial" w:hAnsi="Arial" w:cs="Arial"/>
          <w:sz w:val="24"/>
          <w:szCs w:val="24"/>
          <w:lang w:val="es-ES"/>
        </w:rPr>
        <w:t xml:space="preserve">, integrarlas primero en </w:t>
      </w:r>
      <w:proofErr w:type="spellStart"/>
      <w:r w:rsidRPr="00104151">
        <w:rPr>
          <w:rFonts w:ascii="Arial" w:hAnsi="Arial" w:cs="Arial"/>
          <w:sz w:val="24"/>
          <w:szCs w:val="24"/>
          <w:lang w:val="es-ES"/>
        </w:rPr>
        <w:t>development</w:t>
      </w:r>
      <w:proofErr w:type="spellEnd"/>
      <w:r w:rsidRPr="00104151">
        <w:rPr>
          <w:rFonts w:ascii="Arial" w:hAnsi="Arial" w:cs="Arial"/>
          <w:sz w:val="24"/>
          <w:szCs w:val="24"/>
          <w:lang w:val="es-ES"/>
        </w:rPr>
        <w:t xml:space="preserve"> y, una vez probadas y estables, realizar la integración final en la rama </w:t>
      </w:r>
      <w:proofErr w:type="spellStart"/>
      <w:r w:rsidRPr="00104151">
        <w:rPr>
          <w:rFonts w:ascii="Arial" w:hAnsi="Arial" w:cs="Arial"/>
          <w:sz w:val="24"/>
          <w:szCs w:val="24"/>
          <w:lang w:val="es-ES"/>
        </w:rPr>
        <w:t>main</w:t>
      </w:r>
      <w:proofErr w:type="spellEnd"/>
      <w:r w:rsidRPr="00104151">
        <w:rPr>
          <w:rFonts w:ascii="Arial" w:hAnsi="Arial" w:cs="Arial"/>
          <w:sz w:val="24"/>
          <w:szCs w:val="24"/>
          <w:lang w:val="es-ES"/>
        </w:rPr>
        <w:t>.</w:t>
      </w:r>
    </w:p>
    <w:p w14:paraId="60414886" w14:textId="0ACB0CD1" w:rsidR="00C73D75" w:rsidRPr="00C73D75" w:rsidRDefault="00C73D75" w:rsidP="00104151">
      <w:pPr>
        <w:spacing w:line="360" w:lineRule="auto"/>
        <w:jc w:val="both"/>
        <w:rPr>
          <w:rFonts w:ascii="Arial" w:hAnsi="Arial" w:cs="Arial"/>
          <w:sz w:val="24"/>
          <w:szCs w:val="24"/>
          <w:lang w:val="es-MX"/>
        </w:rPr>
      </w:pPr>
      <w:r w:rsidRPr="00C73D75">
        <w:rPr>
          <w:rFonts w:ascii="Arial" w:hAnsi="Arial" w:cs="Arial"/>
          <w:sz w:val="24"/>
          <w:szCs w:val="24"/>
          <w:lang w:val="es-MX"/>
        </w:rPr>
        <w:t xml:space="preserve">Nota: Durante la gestión del repositorio se detectó que, al subir y descargar el proyecto completo desde GitHub, este en ocasiones se corrompe. Para solventar esta situación, se decidió manejar diferentes versiones del proyecto </w:t>
      </w:r>
      <w:r w:rsidR="00017D96">
        <w:rPr>
          <w:rFonts w:ascii="Arial" w:hAnsi="Arial" w:cs="Arial"/>
          <w:sz w:val="24"/>
          <w:szCs w:val="24"/>
          <w:lang w:val="es-MX"/>
        </w:rPr>
        <w:t xml:space="preserve">comprimido </w:t>
      </w:r>
      <w:r w:rsidRPr="00C73D75">
        <w:rPr>
          <w:rFonts w:ascii="Arial" w:hAnsi="Arial" w:cs="Arial"/>
          <w:sz w:val="24"/>
          <w:szCs w:val="24"/>
          <w:lang w:val="es-MX"/>
        </w:rPr>
        <w:t>a fin de garantizar siempre una copia funcional.</w:t>
      </w:r>
    </w:p>
    <w:p w14:paraId="73E799DE" w14:textId="73CBCB54" w:rsidR="00500DF5" w:rsidRDefault="00500DF5" w:rsidP="00500DF5">
      <w:pPr>
        <w:rPr>
          <w:lang w:val="es-ES"/>
        </w:rPr>
      </w:pPr>
    </w:p>
    <w:p w14:paraId="5700C699" w14:textId="320F9BBA" w:rsidR="00E66BBF" w:rsidRPr="00E66BBF" w:rsidRDefault="00500DF5" w:rsidP="00E66BBF">
      <w:pPr>
        <w:pStyle w:val="Ttulo1"/>
        <w:spacing w:line="360" w:lineRule="auto"/>
        <w:jc w:val="both"/>
        <w:rPr>
          <w:color w:val="auto"/>
          <w:lang w:val="es-MX"/>
        </w:rPr>
      </w:pPr>
      <w:bookmarkStart w:id="4" w:name="_Toc210245725"/>
      <w:r>
        <w:rPr>
          <w:rFonts w:ascii="Arial" w:hAnsi="Arial" w:cs="Arial"/>
          <w:color w:val="auto"/>
          <w:sz w:val="24"/>
          <w:szCs w:val="24"/>
          <w:lang w:val="es-ES"/>
        </w:rPr>
        <w:t>4</w:t>
      </w:r>
      <w:r w:rsidRPr="00500DF5">
        <w:rPr>
          <w:rFonts w:ascii="Arial" w:hAnsi="Arial" w:cs="Arial"/>
          <w:color w:val="auto"/>
          <w:sz w:val="24"/>
          <w:szCs w:val="24"/>
          <w:lang w:val="es-ES"/>
        </w:rPr>
        <w:t xml:space="preserve">. </w:t>
      </w:r>
      <w:r w:rsidRPr="00595199">
        <w:rPr>
          <w:color w:val="auto"/>
          <w:lang w:val="es-MX"/>
        </w:rPr>
        <w:t>Historial de Cambios (</w:t>
      </w:r>
      <w:proofErr w:type="spellStart"/>
      <w:r w:rsidRPr="00595199">
        <w:rPr>
          <w:color w:val="auto"/>
          <w:lang w:val="es-MX"/>
        </w:rPr>
        <w:t>Commits</w:t>
      </w:r>
      <w:proofErr w:type="spellEnd"/>
      <w:r w:rsidRPr="00595199">
        <w:rPr>
          <w:color w:val="auto"/>
          <w:lang w:val="es-MX"/>
        </w:rPr>
        <w:t>)</w:t>
      </w:r>
      <w:bookmarkEnd w:id="4"/>
    </w:p>
    <w:p w14:paraId="53CFC2C2" w14:textId="6705328B" w:rsidR="00E66BBF" w:rsidRPr="00E66BBF" w:rsidRDefault="00E66BBF" w:rsidP="00E66BBF">
      <w:pPr>
        <w:rPr>
          <w:rFonts w:ascii="Arial" w:hAnsi="Arial" w:cs="Arial"/>
          <w:b/>
          <w:bCs/>
          <w:sz w:val="24"/>
          <w:szCs w:val="24"/>
          <w:lang w:val="es-MX"/>
        </w:rPr>
      </w:pPr>
      <w:r>
        <w:rPr>
          <w:rFonts w:ascii="Arial" w:hAnsi="Arial" w:cs="Arial"/>
          <w:b/>
          <w:bCs/>
          <w:sz w:val="24"/>
          <w:szCs w:val="24"/>
          <w:lang w:val="es-MX"/>
        </w:rPr>
        <w:t>-</w:t>
      </w:r>
      <w:r w:rsidRPr="00E66BBF">
        <w:rPr>
          <w:rFonts w:ascii="Arial" w:hAnsi="Arial" w:cs="Arial"/>
          <w:b/>
          <w:bCs/>
          <w:sz w:val="24"/>
          <w:szCs w:val="24"/>
          <w:lang w:val="es-MX"/>
        </w:rPr>
        <w:t xml:space="preserve"> Subida inicial del proyecto de Visual Studio</w:t>
      </w:r>
    </w:p>
    <w:p w14:paraId="646F6AE2" w14:textId="77777777" w:rsidR="00E66BBF" w:rsidRPr="00E66BBF" w:rsidRDefault="00E66BBF" w:rsidP="00E66BBF">
      <w:pPr>
        <w:numPr>
          <w:ilvl w:val="0"/>
          <w:numId w:val="17"/>
        </w:numPr>
        <w:rPr>
          <w:rFonts w:ascii="Arial" w:hAnsi="Arial" w:cs="Arial"/>
          <w:sz w:val="24"/>
          <w:szCs w:val="24"/>
          <w:lang w:val="es-MX"/>
        </w:rPr>
      </w:pPr>
      <w:r w:rsidRPr="00E66BBF">
        <w:rPr>
          <w:rFonts w:ascii="Arial" w:hAnsi="Arial" w:cs="Arial"/>
          <w:b/>
          <w:bCs/>
          <w:sz w:val="24"/>
          <w:szCs w:val="24"/>
          <w:lang w:val="es-MX"/>
        </w:rPr>
        <w:t>Rama:</w:t>
      </w:r>
      <w:r w:rsidRPr="00E66BBF">
        <w:rPr>
          <w:rFonts w:ascii="Arial" w:hAnsi="Arial" w:cs="Arial"/>
          <w:sz w:val="24"/>
          <w:szCs w:val="24"/>
          <w:lang w:val="es-MX"/>
        </w:rPr>
        <w:t xml:space="preserve"> </w:t>
      </w:r>
      <w:proofErr w:type="spellStart"/>
      <w:r w:rsidRPr="00E66BBF">
        <w:rPr>
          <w:rFonts w:ascii="Arial" w:hAnsi="Arial" w:cs="Arial"/>
          <w:sz w:val="24"/>
          <w:szCs w:val="24"/>
          <w:lang w:val="es-MX"/>
        </w:rPr>
        <w:t>main</w:t>
      </w:r>
      <w:proofErr w:type="spellEnd"/>
    </w:p>
    <w:p w14:paraId="21645B36" w14:textId="77777777" w:rsidR="00E66BBF" w:rsidRPr="00E66BBF" w:rsidRDefault="00E66BBF" w:rsidP="00E66BBF">
      <w:pPr>
        <w:numPr>
          <w:ilvl w:val="0"/>
          <w:numId w:val="17"/>
        </w:numPr>
        <w:rPr>
          <w:rFonts w:ascii="Arial" w:hAnsi="Arial" w:cs="Arial"/>
          <w:sz w:val="24"/>
          <w:szCs w:val="24"/>
          <w:lang w:val="es-MX"/>
        </w:rPr>
      </w:pPr>
      <w:r w:rsidRPr="00E66BBF">
        <w:rPr>
          <w:rFonts w:ascii="Arial" w:hAnsi="Arial" w:cs="Arial"/>
          <w:b/>
          <w:bCs/>
          <w:sz w:val="24"/>
          <w:szCs w:val="24"/>
          <w:lang w:val="es-MX"/>
        </w:rPr>
        <w:lastRenderedPageBreak/>
        <w:t>Cambios implementados:</w:t>
      </w:r>
      <w:r w:rsidRPr="00E66BBF">
        <w:rPr>
          <w:rFonts w:ascii="Arial" w:hAnsi="Arial" w:cs="Arial"/>
          <w:sz w:val="24"/>
          <w:szCs w:val="24"/>
          <w:lang w:val="es-MX"/>
        </w:rPr>
        <w:t xml:space="preserve"> Se realizó la primera carga del proyecto generado en Visual Studio, incluyendo la estructura base y los archivos iniciales necesarios para ejecutar la aplicación.</w:t>
      </w:r>
    </w:p>
    <w:p w14:paraId="220BEACE" w14:textId="77777777" w:rsidR="00E66BBF" w:rsidRPr="00E66BBF" w:rsidRDefault="00E66BBF" w:rsidP="00E66BBF">
      <w:pPr>
        <w:numPr>
          <w:ilvl w:val="0"/>
          <w:numId w:val="17"/>
        </w:numPr>
        <w:rPr>
          <w:rFonts w:ascii="Arial" w:hAnsi="Arial" w:cs="Arial"/>
          <w:sz w:val="24"/>
          <w:szCs w:val="24"/>
          <w:lang w:val="es-MX"/>
        </w:rPr>
      </w:pPr>
      <w:r w:rsidRPr="00E66BBF">
        <w:rPr>
          <w:rFonts w:ascii="Arial" w:hAnsi="Arial" w:cs="Arial"/>
          <w:b/>
          <w:bCs/>
          <w:sz w:val="24"/>
          <w:szCs w:val="24"/>
          <w:lang w:val="es-MX"/>
        </w:rPr>
        <w:t>Contribución:</w:t>
      </w:r>
      <w:r w:rsidRPr="00E66BBF">
        <w:rPr>
          <w:rFonts w:ascii="Arial" w:hAnsi="Arial" w:cs="Arial"/>
          <w:sz w:val="24"/>
          <w:szCs w:val="24"/>
          <w:lang w:val="es-MX"/>
        </w:rPr>
        <w:t xml:space="preserve"> Este </w:t>
      </w:r>
      <w:proofErr w:type="spellStart"/>
      <w:r w:rsidRPr="00E66BBF">
        <w:rPr>
          <w:rFonts w:ascii="Arial" w:hAnsi="Arial" w:cs="Arial"/>
          <w:sz w:val="24"/>
          <w:szCs w:val="24"/>
          <w:lang w:val="es-MX"/>
        </w:rPr>
        <w:t>commit</w:t>
      </w:r>
      <w:proofErr w:type="spellEnd"/>
      <w:r w:rsidRPr="00E66BBF">
        <w:rPr>
          <w:rFonts w:ascii="Arial" w:hAnsi="Arial" w:cs="Arial"/>
          <w:sz w:val="24"/>
          <w:szCs w:val="24"/>
          <w:lang w:val="es-MX"/>
        </w:rPr>
        <w:t xml:space="preserve"> marca el inicio formal del proyecto en el repositorio, permitiendo que el equipo tenga un punto de partida común.</w:t>
      </w:r>
    </w:p>
    <w:p w14:paraId="3E3B9F8D" w14:textId="07E33C61" w:rsidR="00E66BBF" w:rsidRPr="00E66BBF" w:rsidRDefault="00E66BBF" w:rsidP="00E66BBF">
      <w:pPr>
        <w:rPr>
          <w:rFonts w:ascii="Arial" w:hAnsi="Arial" w:cs="Arial"/>
          <w:sz w:val="24"/>
          <w:szCs w:val="24"/>
          <w:lang w:val="es-MX"/>
        </w:rPr>
      </w:pPr>
    </w:p>
    <w:p w14:paraId="1064BF57" w14:textId="193ED68F" w:rsidR="00E66BBF" w:rsidRPr="00E66BBF" w:rsidRDefault="00E66BBF" w:rsidP="00E66BBF">
      <w:pPr>
        <w:rPr>
          <w:rFonts w:ascii="Arial" w:hAnsi="Arial" w:cs="Arial"/>
          <w:b/>
          <w:bCs/>
          <w:sz w:val="24"/>
          <w:szCs w:val="24"/>
          <w:lang w:val="es-MX"/>
        </w:rPr>
      </w:pPr>
      <w:r>
        <w:rPr>
          <w:rFonts w:ascii="Arial" w:hAnsi="Arial" w:cs="Arial"/>
          <w:b/>
          <w:bCs/>
          <w:sz w:val="24"/>
          <w:szCs w:val="24"/>
          <w:lang w:val="es-MX"/>
        </w:rPr>
        <w:t>-</w:t>
      </w:r>
      <w:r w:rsidRPr="00E66BBF">
        <w:rPr>
          <w:rFonts w:ascii="Arial" w:hAnsi="Arial" w:cs="Arial"/>
          <w:b/>
          <w:bCs/>
          <w:sz w:val="24"/>
          <w:szCs w:val="24"/>
          <w:lang w:val="es-MX"/>
        </w:rPr>
        <w:t xml:space="preserve"> Migraciones hechas</w:t>
      </w:r>
    </w:p>
    <w:p w14:paraId="040D1B4A" w14:textId="77777777" w:rsidR="00E66BBF" w:rsidRPr="00E66BBF" w:rsidRDefault="00E66BBF" w:rsidP="00E66BBF">
      <w:pPr>
        <w:numPr>
          <w:ilvl w:val="0"/>
          <w:numId w:val="18"/>
        </w:numPr>
        <w:rPr>
          <w:rFonts w:ascii="Arial" w:hAnsi="Arial" w:cs="Arial"/>
          <w:sz w:val="24"/>
          <w:szCs w:val="24"/>
          <w:lang w:val="es-MX"/>
        </w:rPr>
      </w:pPr>
      <w:r w:rsidRPr="00E66BBF">
        <w:rPr>
          <w:rFonts w:ascii="Arial" w:hAnsi="Arial" w:cs="Arial"/>
          <w:b/>
          <w:bCs/>
          <w:sz w:val="24"/>
          <w:szCs w:val="24"/>
          <w:lang w:val="es-MX"/>
        </w:rPr>
        <w:t>Rama:</w:t>
      </w:r>
      <w:r w:rsidRPr="00E66BBF">
        <w:rPr>
          <w:rFonts w:ascii="Arial" w:hAnsi="Arial" w:cs="Arial"/>
          <w:sz w:val="24"/>
          <w:szCs w:val="24"/>
          <w:lang w:val="es-MX"/>
        </w:rPr>
        <w:t xml:space="preserve"> </w:t>
      </w:r>
      <w:proofErr w:type="spellStart"/>
      <w:r w:rsidRPr="00E66BBF">
        <w:rPr>
          <w:rFonts w:ascii="Arial" w:hAnsi="Arial" w:cs="Arial"/>
          <w:sz w:val="24"/>
          <w:szCs w:val="24"/>
          <w:lang w:val="es-MX"/>
        </w:rPr>
        <w:t>main</w:t>
      </w:r>
      <w:proofErr w:type="spellEnd"/>
    </w:p>
    <w:p w14:paraId="05DC9F95" w14:textId="77777777" w:rsidR="00E66BBF" w:rsidRPr="00E66BBF" w:rsidRDefault="00E66BBF" w:rsidP="00E66BBF">
      <w:pPr>
        <w:numPr>
          <w:ilvl w:val="0"/>
          <w:numId w:val="18"/>
        </w:numPr>
        <w:rPr>
          <w:rFonts w:ascii="Arial" w:hAnsi="Arial" w:cs="Arial"/>
          <w:sz w:val="24"/>
          <w:szCs w:val="24"/>
          <w:lang w:val="es-MX"/>
        </w:rPr>
      </w:pPr>
      <w:r w:rsidRPr="00E66BBF">
        <w:rPr>
          <w:rFonts w:ascii="Arial" w:hAnsi="Arial" w:cs="Arial"/>
          <w:b/>
          <w:bCs/>
          <w:sz w:val="24"/>
          <w:szCs w:val="24"/>
          <w:lang w:val="es-MX"/>
        </w:rPr>
        <w:t>Cambios implementados:</w:t>
      </w:r>
      <w:r w:rsidRPr="00E66BBF">
        <w:rPr>
          <w:rFonts w:ascii="Arial" w:hAnsi="Arial" w:cs="Arial"/>
          <w:sz w:val="24"/>
          <w:szCs w:val="24"/>
          <w:lang w:val="es-MX"/>
        </w:rPr>
        <w:t xml:space="preserve"> Se añadieron o actualizaron las migraciones del proyecto, lo cual indica modificaciones en la base de datos para reflejar nuevas entidades o cambios en las existentes.</w:t>
      </w:r>
    </w:p>
    <w:p w14:paraId="7BE2C55B" w14:textId="77777777" w:rsidR="00E66BBF" w:rsidRPr="00E66BBF" w:rsidRDefault="00E66BBF" w:rsidP="00E66BBF">
      <w:pPr>
        <w:numPr>
          <w:ilvl w:val="0"/>
          <w:numId w:val="18"/>
        </w:numPr>
        <w:rPr>
          <w:rFonts w:ascii="Arial" w:hAnsi="Arial" w:cs="Arial"/>
          <w:sz w:val="24"/>
          <w:szCs w:val="24"/>
          <w:lang w:val="es-MX"/>
        </w:rPr>
      </w:pPr>
      <w:r w:rsidRPr="00E66BBF">
        <w:rPr>
          <w:rFonts w:ascii="Arial" w:hAnsi="Arial" w:cs="Arial"/>
          <w:b/>
          <w:bCs/>
          <w:sz w:val="24"/>
          <w:szCs w:val="24"/>
          <w:lang w:val="es-MX"/>
        </w:rPr>
        <w:t>Contribución:</w:t>
      </w:r>
      <w:r w:rsidRPr="00E66BBF">
        <w:rPr>
          <w:rFonts w:ascii="Arial" w:hAnsi="Arial" w:cs="Arial"/>
          <w:sz w:val="24"/>
          <w:szCs w:val="24"/>
          <w:lang w:val="es-MX"/>
        </w:rPr>
        <w:t xml:space="preserve"> Garantiza que la base de datos esté alineada con el modelo del proyecto, lo que facilita la correcta persistencia y manejo de la información.</w:t>
      </w:r>
    </w:p>
    <w:p w14:paraId="45BA3709" w14:textId="3515296E" w:rsidR="00E66BBF" w:rsidRPr="00E66BBF" w:rsidRDefault="00E66BBF" w:rsidP="00E66BBF">
      <w:pPr>
        <w:rPr>
          <w:rFonts w:ascii="Arial" w:hAnsi="Arial" w:cs="Arial"/>
          <w:sz w:val="24"/>
          <w:szCs w:val="24"/>
          <w:lang w:val="es-MX"/>
        </w:rPr>
      </w:pPr>
    </w:p>
    <w:p w14:paraId="13DE1B3B" w14:textId="02D5DF7C" w:rsidR="00E66BBF" w:rsidRPr="00E66BBF" w:rsidRDefault="00E66BBF" w:rsidP="00E66BBF">
      <w:pPr>
        <w:rPr>
          <w:rFonts w:ascii="Arial" w:hAnsi="Arial" w:cs="Arial"/>
          <w:b/>
          <w:bCs/>
          <w:sz w:val="24"/>
          <w:szCs w:val="24"/>
        </w:rPr>
      </w:pPr>
      <w:r>
        <w:rPr>
          <w:rFonts w:ascii="Arial" w:hAnsi="Arial" w:cs="Arial"/>
          <w:b/>
          <w:bCs/>
          <w:sz w:val="24"/>
          <w:szCs w:val="24"/>
        </w:rPr>
        <w:t>-</w:t>
      </w:r>
      <w:r w:rsidRPr="00E66BBF">
        <w:rPr>
          <w:rFonts w:ascii="Arial" w:hAnsi="Arial" w:cs="Arial"/>
          <w:b/>
          <w:bCs/>
          <w:sz w:val="24"/>
          <w:szCs w:val="24"/>
        </w:rPr>
        <w:t xml:space="preserve"> Merge pull request #1 from development</w:t>
      </w:r>
    </w:p>
    <w:p w14:paraId="4AC75A6F" w14:textId="77777777" w:rsidR="00E66BBF" w:rsidRPr="00E66BBF" w:rsidRDefault="00E66BBF" w:rsidP="00E66BBF">
      <w:pPr>
        <w:numPr>
          <w:ilvl w:val="0"/>
          <w:numId w:val="19"/>
        </w:numPr>
        <w:rPr>
          <w:rFonts w:ascii="Arial" w:hAnsi="Arial" w:cs="Arial"/>
          <w:sz w:val="24"/>
          <w:szCs w:val="24"/>
        </w:rPr>
      </w:pPr>
      <w:r w:rsidRPr="00E66BBF">
        <w:rPr>
          <w:rFonts w:ascii="Arial" w:hAnsi="Arial" w:cs="Arial"/>
          <w:b/>
          <w:bCs/>
          <w:sz w:val="24"/>
          <w:szCs w:val="24"/>
        </w:rPr>
        <w:t>Rama:</w:t>
      </w:r>
      <w:r w:rsidRPr="00E66BBF">
        <w:rPr>
          <w:rFonts w:ascii="Arial" w:hAnsi="Arial" w:cs="Arial"/>
          <w:sz w:val="24"/>
          <w:szCs w:val="24"/>
        </w:rPr>
        <w:t xml:space="preserve"> main (merge </w:t>
      </w:r>
      <w:proofErr w:type="spellStart"/>
      <w:r w:rsidRPr="00E66BBF">
        <w:rPr>
          <w:rFonts w:ascii="Arial" w:hAnsi="Arial" w:cs="Arial"/>
          <w:sz w:val="24"/>
          <w:szCs w:val="24"/>
        </w:rPr>
        <w:t>desde</w:t>
      </w:r>
      <w:proofErr w:type="spellEnd"/>
      <w:r w:rsidRPr="00E66BBF">
        <w:rPr>
          <w:rFonts w:ascii="Arial" w:hAnsi="Arial" w:cs="Arial"/>
          <w:sz w:val="24"/>
          <w:szCs w:val="24"/>
        </w:rPr>
        <w:t xml:space="preserve"> development)</w:t>
      </w:r>
    </w:p>
    <w:p w14:paraId="5CE53069" w14:textId="77777777" w:rsidR="00E66BBF" w:rsidRPr="00E66BBF" w:rsidRDefault="00E66BBF" w:rsidP="00E66BBF">
      <w:pPr>
        <w:numPr>
          <w:ilvl w:val="0"/>
          <w:numId w:val="19"/>
        </w:numPr>
        <w:rPr>
          <w:rFonts w:ascii="Arial" w:hAnsi="Arial" w:cs="Arial"/>
          <w:sz w:val="24"/>
          <w:szCs w:val="24"/>
          <w:lang w:val="es-MX"/>
        </w:rPr>
      </w:pPr>
      <w:r w:rsidRPr="00E66BBF">
        <w:rPr>
          <w:rFonts w:ascii="Arial" w:hAnsi="Arial" w:cs="Arial"/>
          <w:b/>
          <w:bCs/>
          <w:sz w:val="24"/>
          <w:szCs w:val="24"/>
          <w:lang w:val="es-MX"/>
        </w:rPr>
        <w:t>Cambios implementados:</w:t>
      </w:r>
      <w:r w:rsidRPr="00E66BBF">
        <w:rPr>
          <w:rFonts w:ascii="Arial" w:hAnsi="Arial" w:cs="Arial"/>
          <w:sz w:val="24"/>
          <w:szCs w:val="24"/>
          <w:lang w:val="es-MX"/>
        </w:rPr>
        <w:t xml:space="preserve"> Se integraron los avances desarrollados en la rama de </w:t>
      </w:r>
      <w:proofErr w:type="spellStart"/>
      <w:r w:rsidRPr="00E66BBF">
        <w:rPr>
          <w:rFonts w:ascii="Arial" w:hAnsi="Arial" w:cs="Arial"/>
          <w:sz w:val="24"/>
          <w:szCs w:val="24"/>
          <w:lang w:val="es-MX"/>
        </w:rPr>
        <w:t>development</w:t>
      </w:r>
      <w:proofErr w:type="spellEnd"/>
      <w:r w:rsidRPr="00E66BBF">
        <w:rPr>
          <w:rFonts w:ascii="Arial" w:hAnsi="Arial" w:cs="Arial"/>
          <w:sz w:val="24"/>
          <w:szCs w:val="24"/>
          <w:lang w:val="es-MX"/>
        </w:rPr>
        <w:t xml:space="preserve"> hacia la rama principal.</w:t>
      </w:r>
    </w:p>
    <w:p w14:paraId="5F7F0F0C" w14:textId="77777777" w:rsidR="00E66BBF" w:rsidRPr="00E66BBF" w:rsidRDefault="00E66BBF" w:rsidP="00E66BBF">
      <w:pPr>
        <w:numPr>
          <w:ilvl w:val="0"/>
          <w:numId w:val="19"/>
        </w:numPr>
        <w:rPr>
          <w:rFonts w:ascii="Arial" w:hAnsi="Arial" w:cs="Arial"/>
          <w:sz w:val="24"/>
          <w:szCs w:val="24"/>
          <w:lang w:val="es-MX"/>
        </w:rPr>
      </w:pPr>
      <w:r w:rsidRPr="00E66BBF">
        <w:rPr>
          <w:rFonts w:ascii="Arial" w:hAnsi="Arial" w:cs="Arial"/>
          <w:b/>
          <w:bCs/>
          <w:sz w:val="24"/>
          <w:szCs w:val="24"/>
          <w:lang w:val="es-MX"/>
        </w:rPr>
        <w:t>Contribución:</w:t>
      </w:r>
      <w:r w:rsidRPr="00E66BBF">
        <w:rPr>
          <w:rFonts w:ascii="Arial" w:hAnsi="Arial" w:cs="Arial"/>
          <w:sz w:val="24"/>
          <w:szCs w:val="24"/>
          <w:lang w:val="es-MX"/>
        </w:rPr>
        <w:t xml:space="preserve"> Centraliza las mejoras y nuevas funcionalidades en la rama principal, asegurando que el proyecto se mantenga actualizado con el trabajo realizado de forma colaborativa.</w:t>
      </w:r>
    </w:p>
    <w:p w14:paraId="28713692" w14:textId="5AACDFDE" w:rsidR="00E66BBF" w:rsidRPr="00E66BBF" w:rsidRDefault="00E66BBF" w:rsidP="00E66BBF">
      <w:pPr>
        <w:rPr>
          <w:rFonts w:ascii="Arial" w:hAnsi="Arial" w:cs="Arial"/>
          <w:sz w:val="24"/>
          <w:szCs w:val="24"/>
          <w:lang w:val="es-MX"/>
        </w:rPr>
      </w:pPr>
    </w:p>
    <w:p w14:paraId="1A475882" w14:textId="7713176B" w:rsidR="00E66BBF" w:rsidRPr="00E66BBF" w:rsidRDefault="00E66BBF" w:rsidP="00E66BBF">
      <w:pPr>
        <w:rPr>
          <w:rFonts w:ascii="Arial" w:hAnsi="Arial" w:cs="Arial"/>
          <w:b/>
          <w:bCs/>
          <w:sz w:val="24"/>
          <w:szCs w:val="24"/>
          <w:lang w:val="es-MX"/>
        </w:rPr>
      </w:pPr>
      <w:r>
        <w:rPr>
          <w:rFonts w:ascii="Arial" w:hAnsi="Arial" w:cs="Arial"/>
          <w:b/>
          <w:bCs/>
          <w:sz w:val="24"/>
          <w:szCs w:val="24"/>
          <w:lang w:val="es-MX"/>
        </w:rPr>
        <w:t>-</w:t>
      </w:r>
      <w:r w:rsidRPr="00E66BBF">
        <w:rPr>
          <w:rFonts w:ascii="Arial" w:hAnsi="Arial" w:cs="Arial"/>
          <w:b/>
          <w:bCs/>
          <w:sz w:val="24"/>
          <w:szCs w:val="24"/>
          <w:lang w:val="es-MX"/>
        </w:rPr>
        <w:t xml:space="preserve"> Subiendo cambios en el proyecto</w:t>
      </w:r>
    </w:p>
    <w:p w14:paraId="3E1B220F" w14:textId="77777777" w:rsidR="00E66BBF" w:rsidRPr="00E66BBF" w:rsidRDefault="00E66BBF" w:rsidP="00E66BBF">
      <w:pPr>
        <w:numPr>
          <w:ilvl w:val="0"/>
          <w:numId w:val="20"/>
        </w:numPr>
        <w:rPr>
          <w:rFonts w:ascii="Arial" w:hAnsi="Arial" w:cs="Arial"/>
          <w:sz w:val="24"/>
          <w:szCs w:val="24"/>
          <w:lang w:val="es-MX"/>
        </w:rPr>
      </w:pPr>
      <w:r w:rsidRPr="00E66BBF">
        <w:rPr>
          <w:rFonts w:ascii="Arial" w:hAnsi="Arial" w:cs="Arial"/>
          <w:b/>
          <w:bCs/>
          <w:sz w:val="24"/>
          <w:szCs w:val="24"/>
          <w:lang w:val="es-MX"/>
        </w:rPr>
        <w:t>Rama:</w:t>
      </w:r>
      <w:r w:rsidRPr="00E66BBF">
        <w:rPr>
          <w:rFonts w:ascii="Arial" w:hAnsi="Arial" w:cs="Arial"/>
          <w:sz w:val="24"/>
          <w:szCs w:val="24"/>
          <w:lang w:val="es-MX"/>
        </w:rPr>
        <w:t xml:space="preserve"> </w:t>
      </w:r>
      <w:proofErr w:type="spellStart"/>
      <w:r w:rsidRPr="00E66BBF">
        <w:rPr>
          <w:rFonts w:ascii="Arial" w:hAnsi="Arial" w:cs="Arial"/>
          <w:sz w:val="24"/>
          <w:szCs w:val="24"/>
          <w:lang w:val="es-MX"/>
        </w:rPr>
        <w:t>main</w:t>
      </w:r>
      <w:proofErr w:type="spellEnd"/>
    </w:p>
    <w:p w14:paraId="31F66115" w14:textId="77777777" w:rsidR="00E66BBF" w:rsidRPr="00E66BBF" w:rsidRDefault="00E66BBF" w:rsidP="00E66BBF">
      <w:pPr>
        <w:numPr>
          <w:ilvl w:val="0"/>
          <w:numId w:val="20"/>
        </w:numPr>
        <w:rPr>
          <w:rFonts w:ascii="Arial" w:hAnsi="Arial" w:cs="Arial"/>
          <w:sz w:val="24"/>
          <w:szCs w:val="24"/>
          <w:lang w:val="es-MX"/>
        </w:rPr>
      </w:pPr>
      <w:r w:rsidRPr="00E66BBF">
        <w:rPr>
          <w:rFonts w:ascii="Arial" w:hAnsi="Arial" w:cs="Arial"/>
          <w:b/>
          <w:bCs/>
          <w:sz w:val="24"/>
          <w:szCs w:val="24"/>
          <w:lang w:val="es-MX"/>
        </w:rPr>
        <w:t>Cambios implementados:</w:t>
      </w:r>
      <w:r w:rsidRPr="00E66BBF">
        <w:rPr>
          <w:rFonts w:ascii="Arial" w:hAnsi="Arial" w:cs="Arial"/>
          <w:sz w:val="24"/>
          <w:szCs w:val="24"/>
          <w:lang w:val="es-MX"/>
        </w:rPr>
        <w:t xml:space="preserve"> Se realizaron ajustes en diferentes archivos del proyecto, posiblemente corrigiendo errores y mejorando la organización del código.</w:t>
      </w:r>
    </w:p>
    <w:p w14:paraId="53F72EFB" w14:textId="77777777" w:rsidR="00E66BBF" w:rsidRPr="00E66BBF" w:rsidRDefault="00E66BBF" w:rsidP="00E66BBF">
      <w:pPr>
        <w:numPr>
          <w:ilvl w:val="0"/>
          <w:numId w:val="20"/>
        </w:numPr>
        <w:rPr>
          <w:rFonts w:ascii="Arial" w:hAnsi="Arial" w:cs="Arial"/>
          <w:sz w:val="24"/>
          <w:szCs w:val="24"/>
          <w:lang w:val="es-MX"/>
        </w:rPr>
      </w:pPr>
      <w:r w:rsidRPr="00E66BBF">
        <w:rPr>
          <w:rFonts w:ascii="Arial" w:hAnsi="Arial" w:cs="Arial"/>
          <w:b/>
          <w:bCs/>
          <w:sz w:val="24"/>
          <w:szCs w:val="24"/>
          <w:lang w:val="es-MX"/>
        </w:rPr>
        <w:t>Contribución:</w:t>
      </w:r>
      <w:r w:rsidRPr="00E66BBF">
        <w:rPr>
          <w:rFonts w:ascii="Arial" w:hAnsi="Arial" w:cs="Arial"/>
          <w:sz w:val="24"/>
          <w:szCs w:val="24"/>
          <w:lang w:val="es-MX"/>
        </w:rPr>
        <w:t xml:space="preserve"> Este </w:t>
      </w:r>
      <w:proofErr w:type="spellStart"/>
      <w:r w:rsidRPr="00E66BBF">
        <w:rPr>
          <w:rFonts w:ascii="Arial" w:hAnsi="Arial" w:cs="Arial"/>
          <w:sz w:val="24"/>
          <w:szCs w:val="24"/>
          <w:lang w:val="es-MX"/>
        </w:rPr>
        <w:t>commit</w:t>
      </w:r>
      <w:proofErr w:type="spellEnd"/>
      <w:r w:rsidRPr="00E66BBF">
        <w:rPr>
          <w:rFonts w:ascii="Arial" w:hAnsi="Arial" w:cs="Arial"/>
          <w:sz w:val="24"/>
          <w:szCs w:val="24"/>
          <w:lang w:val="es-MX"/>
        </w:rPr>
        <w:t xml:space="preserve"> es importante porque muestra la evolución continua del sistema, aplicando correcciones necesarias para mantener la estabilidad del proyecto.</w:t>
      </w:r>
    </w:p>
    <w:p w14:paraId="4CD2308B" w14:textId="7F903777" w:rsidR="00E66BBF" w:rsidRPr="00E66BBF" w:rsidRDefault="00E66BBF" w:rsidP="00E66BBF">
      <w:pPr>
        <w:rPr>
          <w:rFonts w:ascii="Arial" w:hAnsi="Arial" w:cs="Arial"/>
          <w:sz w:val="24"/>
          <w:szCs w:val="24"/>
          <w:lang w:val="es-MX"/>
        </w:rPr>
      </w:pPr>
    </w:p>
    <w:p w14:paraId="369D2AC6" w14:textId="5E0E5486" w:rsidR="00E66BBF" w:rsidRPr="00E66BBF" w:rsidRDefault="00E66BBF" w:rsidP="00E66BBF">
      <w:pPr>
        <w:rPr>
          <w:rFonts w:ascii="Arial" w:hAnsi="Arial" w:cs="Arial"/>
          <w:b/>
          <w:bCs/>
          <w:sz w:val="24"/>
          <w:szCs w:val="24"/>
          <w:lang w:val="es-MX"/>
        </w:rPr>
      </w:pPr>
      <w:r>
        <w:rPr>
          <w:rFonts w:ascii="Arial" w:hAnsi="Arial" w:cs="Arial"/>
          <w:b/>
          <w:bCs/>
          <w:sz w:val="24"/>
          <w:szCs w:val="24"/>
          <w:lang w:val="es-MX"/>
        </w:rPr>
        <w:t>-</w:t>
      </w:r>
      <w:r w:rsidRPr="00E66BBF">
        <w:rPr>
          <w:rFonts w:ascii="Arial" w:hAnsi="Arial" w:cs="Arial"/>
          <w:b/>
          <w:bCs/>
          <w:sz w:val="24"/>
          <w:szCs w:val="24"/>
          <w:lang w:val="es-MX"/>
        </w:rPr>
        <w:t xml:space="preserve"> Subiendo el proyecto comprimido en zip</w:t>
      </w:r>
    </w:p>
    <w:p w14:paraId="467EC572" w14:textId="77777777" w:rsidR="00E66BBF" w:rsidRPr="00E66BBF" w:rsidRDefault="00E66BBF" w:rsidP="00E66BBF">
      <w:pPr>
        <w:numPr>
          <w:ilvl w:val="0"/>
          <w:numId w:val="21"/>
        </w:numPr>
        <w:rPr>
          <w:rFonts w:ascii="Arial" w:hAnsi="Arial" w:cs="Arial"/>
          <w:sz w:val="24"/>
          <w:szCs w:val="24"/>
          <w:lang w:val="es-MX"/>
        </w:rPr>
      </w:pPr>
      <w:r w:rsidRPr="00E66BBF">
        <w:rPr>
          <w:rFonts w:ascii="Arial" w:hAnsi="Arial" w:cs="Arial"/>
          <w:b/>
          <w:bCs/>
          <w:sz w:val="24"/>
          <w:szCs w:val="24"/>
          <w:lang w:val="es-MX"/>
        </w:rPr>
        <w:t>Rama:</w:t>
      </w:r>
      <w:r w:rsidRPr="00E66BBF">
        <w:rPr>
          <w:rFonts w:ascii="Arial" w:hAnsi="Arial" w:cs="Arial"/>
          <w:sz w:val="24"/>
          <w:szCs w:val="24"/>
          <w:lang w:val="es-MX"/>
        </w:rPr>
        <w:t xml:space="preserve"> </w:t>
      </w:r>
      <w:proofErr w:type="spellStart"/>
      <w:r w:rsidRPr="00E66BBF">
        <w:rPr>
          <w:rFonts w:ascii="Arial" w:hAnsi="Arial" w:cs="Arial"/>
          <w:sz w:val="24"/>
          <w:szCs w:val="24"/>
          <w:lang w:val="es-MX"/>
        </w:rPr>
        <w:t>main</w:t>
      </w:r>
      <w:proofErr w:type="spellEnd"/>
    </w:p>
    <w:p w14:paraId="08698640" w14:textId="77777777" w:rsidR="00E66BBF" w:rsidRPr="00E66BBF" w:rsidRDefault="00E66BBF" w:rsidP="00E66BBF">
      <w:pPr>
        <w:numPr>
          <w:ilvl w:val="0"/>
          <w:numId w:val="21"/>
        </w:numPr>
        <w:rPr>
          <w:rFonts w:ascii="Arial" w:hAnsi="Arial" w:cs="Arial"/>
          <w:sz w:val="24"/>
          <w:szCs w:val="24"/>
          <w:lang w:val="es-MX"/>
        </w:rPr>
      </w:pPr>
      <w:r w:rsidRPr="00E66BBF">
        <w:rPr>
          <w:rFonts w:ascii="Arial" w:hAnsi="Arial" w:cs="Arial"/>
          <w:b/>
          <w:bCs/>
          <w:sz w:val="24"/>
          <w:szCs w:val="24"/>
          <w:lang w:val="es-MX"/>
        </w:rPr>
        <w:t>Cambios implementados:</w:t>
      </w:r>
      <w:r w:rsidRPr="00E66BBF">
        <w:rPr>
          <w:rFonts w:ascii="Arial" w:hAnsi="Arial" w:cs="Arial"/>
          <w:sz w:val="24"/>
          <w:szCs w:val="24"/>
          <w:lang w:val="es-MX"/>
        </w:rPr>
        <w:t xml:space="preserve"> Se añadió al repositorio una versión comprimida del proyecto en formato ZIP.</w:t>
      </w:r>
    </w:p>
    <w:p w14:paraId="535004F0" w14:textId="77777777" w:rsidR="00E66BBF" w:rsidRPr="00E66BBF" w:rsidRDefault="00E66BBF" w:rsidP="00E66BBF">
      <w:pPr>
        <w:numPr>
          <w:ilvl w:val="0"/>
          <w:numId w:val="21"/>
        </w:numPr>
        <w:rPr>
          <w:rFonts w:ascii="Arial" w:hAnsi="Arial" w:cs="Arial"/>
          <w:sz w:val="24"/>
          <w:szCs w:val="24"/>
          <w:lang w:val="es-MX"/>
        </w:rPr>
      </w:pPr>
      <w:r w:rsidRPr="00E66BBF">
        <w:rPr>
          <w:rFonts w:ascii="Arial" w:hAnsi="Arial" w:cs="Arial"/>
          <w:b/>
          <w:bCs/>
          <w:sz w:val="24"/>
          <w:szCs w:val="24"/>
          <w:lang w:val="es-MX"/>
        </w:rPr>
        <w:t>Contribución:</w:t>
      </w:r>
      <w:r w:rsidRPr="00E66BBF">
        <w:rPr>
          <w:rFonts w:ascii="Arial" w:hAnsi="Arial" w:cs="Arial"/>
          <w:sz w:val="24"/>
          <w:szCs w:val="24"/>
          <w:lang w:val="es-MX"/>
        </w:rPr>
        <w:t xml:space="preserve"> Este cambio permite contar con un respaldo del proyecto completo, facilitando su descarga y distribución de manera rápida.</w:t>
      </w:r>
    </w:p>
    <w:p w14:paraId="3FDA542A" w14:textId="5BA90E23" w:rsidR="00E66BBF" w:rsidRPr="00E66BBF" w:rsidRDefault="00E66BBF" w:rsidP="00E66BBF">
      <w:pPr>
        <w:rPr>
          <w:rFonts w:ascii="Arial" w:hAnsi="Arial" w:cs="Arial"/>
          <w:sz w:val="24"/>
          <w:szCs w:val="24"/>
          <w:lang w:val="es-MX"/>
        </w:rPr>
      </w:pPr>
    </w:p>
    <w:p w14:paraId="35DB9518" w14:textId="7C8C1BA2" w:rsidR="00E66BBF" w:rsidRPr="00E66BBF" w:rsidRDefault="00E66BBF" w:rsidP="00E66BBF">
      <w:pPr>
        <w:rPr>
          <w:rFonts w:ascii="Arial" w:hAnsi="Arial" w:cs="Arial"/>
          <w:b/>
          <w:bCs/>
          <w:sz w:val="24"/>
          <w:szCs w:val="24"/>
          <w:lang w:val="es-MX"/>
        </w:rPr>
      </w:pPr>
      <w:r>
        <w:rPr>
          <w:rFonts w:ascii="Arial" w:hAnsi="Arial" w:cs="Arial"/>
          <w:b/>
          <w:bCs/>
          <w:sz w:val="24"/>
          <w:szCs w:val="24"/>
          <w:lang w:val="es-MX"/>
        </w:rPr>
        <w:t>-</w:t>
      </w:r>
      <w:r w:rsidRPr="00E66BBF">
        <w:rPr>
          <w:rFonts w:ascii="Arial" w:hAnsi="Arial" w:cs="Arial"/>
          <w:b/>
          <w:bCs/>
          <w:sz w:val="24"/>
          <w:szCs w:val="24"/>
          <w:lang w:val="es-MX"/>
        </w:rPr>
        <w:t xml:space="preserve"> </w:t>
      </w:r>
      <w:proofErr w:type="spellStart"/>
      <w:r w:rsidRPr="00E66BBF">
        <w:rPr>
          <w:rFonts w:ascii="Arial" w:hAnsi="Arial" w:cs="Arial"/>
          <w:b/>
          <w:bCs/>
          <w:sz w:val="24"/>
          <w:szCs w:val="24"/>
          <w:lang w:val="es-MX"/>
        </w:rPr>
        <w:t>Add</w:t>
      </w:r>
      <w:proofErr w:type="spellEnd"/>
      <w:r w:rsidRPr="00E66BBF">
        <w:rPr>
          <w:rFonts w:ascii="Arial" w:hAnsi="Arial" w:cs="Arial"/>
          <w:b/>
          <w:bCs/>
          <w:sz w:val="24"/>
          <w:szCs w:val="24"/>
          <w:lang w:val="es-MX"/>
        </w:rPr>
        <w:t xml:space="preserve"> files </w:t>
      </w:r>
      <w:proofErr w:type="spellStart"/>
      <w:r w:rsidRPr="00E66BBF">
        <w:rPr>
          <w:rFonts w:ascii="Arial" w:hAnsi="Arial" w:cs="Arial"/>
          <w:b/>
          <w:bCs/>
          <w:sz w:val="24"/>
          <w:szCs w:val="24"/>
          <w:lang w:val="es-MX"/>
        </w:rPr>
        <w:t>via</w:t>
      </w:r>
      <w:proofErr w:type="spellEnd"/>
      <w:r w:rsidRPr="00E66BBF">
        <w:rPr>
          <w:rFonts w:ascii="Arial" w:hAnsi="Arial" w:cs="Arial"/>
          <w:b/>
          <w:bCs/>
          <w:sz w:val="24"/>
          <w:szCs w:val="24"/>
          <w:lang w:val="es-MX"/>
        </w:rPr>
        <w:t xml:space="preserve"> </w:t>
      </w:r>
      <w:proofErr w:type="spellStart"/>
      <w:r w:rsidRPr="00E66BBF">
        <w:rPr>
          <w:rFonts w:ascii="Arial" w:hAnsi="Arial" w:cs="Arial"/>
          <w:b/>
          <w:bCs/>
          <w:sz w:val="24"/>
          <w:szCs w:val="24"/>
          <w:lang w:val="es-MX"/>
        </w:rPr>
        <w:t>upload</w:t>
      </w:r>
      <w:proofErr w:type="spellEnd"/>
      <w:r w:rsidRPr="00E66BBF">
        <w:rPr>
          <w:rFonts w:ascii="Arial" w:hAnsi="Arial" w:cs="Arial"/>
          <w:b/>
          <w:bCs/>
          <w:sz w:val="24"/>
          <w:szCs w:val="24"/>
          <w:lang w:val="es-MX"/>
        </w:rPr>
        <w:t xml:space="preserve"> (documentación y prototipo)</w:t>
      </w:r>
    </w:p>
    <w:p w14:paraId="43F37849" w14:textId="77777777" w:rsidR="00E66BBF" w:rsidRPr="00E66BBF" w:rsidRDefault="00E66BBF" w:rsidP="00E66BBF">
      <w:pPr>
        <w:numPr>
          <w:ilvl w:val="0"/>
          <w:numId w:val="22"/>
        </w:numPr>
        <w:rPr>
          <w:rFonts w:ascii="Arial" w:hAnsi="Arial" w:cs="Arial"/>
          <w:sz w:val="24"/>
          <w:szCs w:val="24"/>
          <w:lang w:val="es-MX"/>
        </w:rPr>
      </w:pPr>
      <w:r w:rsidRPr="00E66BBF">
        <w:rPr>
          <w:rFonts w:ascii="Arial" w:hAnsi="Arial" w:cs="Arial"/>
          <w:b/>
          <w:bCs/>
          <w:sz w:val="24"/>
          <w:szCs w:val="24"/>
          <w:lang w:val="es-MX"/>
        </w:rPr>
        <w:t>Rama:</w:t>
      </w:r>
      <w:r w:rsidRPr="00E66BBF">
        <w:rPr>
          <w:rFonts w:ascii="Arial" w:hAnsi="Arial" w:cs="Arial"/>
          <w:sz w:val="24"/>
          <w:szCs w:val="24"/>
          <w:lang w:val="es-MX"/>
        </w:rPr>
        <w:t xml:space="preserve"> </w:t>
      </w:r>
      <w:proofErr w:type="spellStart"/>
      <w:r w:rsidRPr="00E66BBF">
        <w:rPr>
          <w:rFonts w:ascii="Arial" w:hAnsi="Arial" w:cs="Arial"/>
          <w:sz w:val="24"/>
          <w:szCs w:val="24"/>
          <w:lang w:val="es-MX"/>
        </w:rPr>
        <w:t>main</w:t>
      </w:r>
      <w:proofErr w:type="spellEnd"/>
    </w:p>
    <w:p w14:paraId="6E5A55B1" w14:textId="77777777" w:rsidR="00E66BBF" w:rsidRPr="00E66BBF" w:rsidRDefault="00E66BBF" w:rsidP="00E66BBF">
      <w:pPr>
        <w:numPr>
          <w:ilvl w:val="0"/>
          <w:numId w:val="22"/>
        </w:numPr>
        <w:rPr>
          <w:rFonts w:ascii="Arial" w:hAnsi="Arial" w:cs="Arial"/>
          <w:sz w:val="24"/>
          <w:szCs w:val="24"/>
          <w:lang w:val="es-MX"/>
        </w:rPr>
      </w:pPr>
      <w:r w:rsidRPr="00E66BBF">
        <w:rPr>
          <w:rFonts w:ascii="Arial" w:hAnsi="Arial" w:cs="Arial"/>
          <w:b/>
          <w:bCs/>
          <w:sz w:val="24"/>
          <w:szCs w:val="24"/>
          <w:lang w:val="es-MX"/>
        </w:rPr>
        <w:t>Cambios implementados:</w:t>
      </w:r>
      <w:r w:rsidRPr="00E66BBF">
        <w:rPr>
          <w:rFonts w:ascii="Arial" w:hAnsi="Arial" w:cs="Arial"/>
          <w:sz w:val="24"/>
          <w:szCs w:val="24"/>
          <w:lang w:val="es-MX"/>
        </w:rPr>
        <w:t xml:space="preserve"> Se cargaron archivos adicionales como la documentación de la plataforma y un prototipo en PDF.</w:t>
      </w:r>
    </w:p>
    <w:p w14:paraId="1A966AF4" w14:textId="5C8B3127" w:rsidR="00E66BBF" w:rsidRDefault="00E66BBF" w:rsidP="00E66BBF">
      <w:pPr>
        <w:numPr>
          <w:ilvl w:val="0"/>
          <w:numId w:val="22"/>
        </w:numPr>
        <w:rPr>
          <w:rFonts w:ascii="Arial" w:hAnsi="Arial" w:cs="Arial"/>
          <w:sz w:val="24"/>
          <w:szCs w:val="24"/>
          <w:lang w:val="es-MX"/>
        </w:rPr>
      </w:pPr>
      <w:r w:rsidRPr="00E66BBF">
        <w:rPr>
          <w:rFonts w:ascii="Arial" w:hAnsi="Arial" w:cs="Arial"/>
          <w:b/>
          <w:bCs/>
          <w:sz w:val="24"/>
          <w:szCs w:val="24"/>
          <w:lang w:val="es-MX"/>
        </w:rPr>
        <w:t>Contribución:</w:t>
      </w:r>
      <w:r w:rsidRPr="00E66BBF">
        <w:rPr>
          <w:rFonts w:ascii="Arial" w:hAnsi="Arial" w:cs="Arial"/>
          <w:sz w:val="24"/>
          <w:szCs w:val="24"/>
          <w:lang w:val="es-MX"/>
        </w:rPr>
        <w:t xml:space="preserve"> Aporta valor al proyecto al incluir material de soporte y diseño, lo que ayuda tanto a desarrolladores como a futuros usuarios a comprender la finalidad y estructura del sistema.</w:t>
      </w:r>
    </w:p>
    <w:p w14:paraId="62E99A94" w14:textId="72B09189" w:rsidR="00E66BBF" w:rsidRPr="00E66BBF" w:rsidRDefault="00E66BBF" w:rsidP="00E66BBF">
      <w:pPr>
        <w:ind w:left="720"/>
        <w:rPr>
          <w:rFonts w:ascii="Arial" w:hAnsi="Arial" w:cs="Arial"/>
          <w:sz w:val="24"/>
          <w:szCs w:val="24"/>
          <w:lang w:val="es-MX"/>
        </w:rPr>
      </w:pPr>
      <w:r>
        <w:rPr>
          <w:noProof/>
        </w:rPr>
        <w:lastRenderedPageBreak/>
        <w:drawing>
          <wp:inline distT="0" distB="0" distL="0" distR="0" wp14:anchorId="6B84651E" wp14:editId="58212B78">
            <wp:extent cx="5971540" cy="4044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4044950"/>
                    </a:xfrm>
                    <a:prstGeom prst="rect">
                      <a:avLst/>
                    </a:prstGeom>
                    <a:noFill/>
                    <a:ln>
                      <a:noFill/>
                    </a:ln>
                  </pic:spPr>
                </pic:pic>
              </a:graphicData>
            </a:graphic>
          </wp:inline>
        </w:drawing>
      </w:r>
    </w:p>
    <w:p w14:paraId="214E8F9B" w14:textId="58882355" w:rsidR="00595199" w:rsidRPr="00595199" w:rsidRDefault="00E66BBF" w:rsidP="00595199">
      <w:pPr>
        <w:rPr>
          <w:lang w:val="es-MX"/>
        </w:rPr>
      </w:pPr>
      <w:r w:rsidRPr="00E66BBF">
        <w:rPr>
          <w:noProof/>
          <w:lang w:val="es-MX"/>
        </w:rPr>
        <w:drawing>
          <wp:inline distT="0" distB="0" distL="0" distR="0" wp14:anchorId="79C04B78" wp14:editId="71BF8CD8">
            <wp:extent cx="5971540" cy="30391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039110"/>
                    </a:xfrm>
                    <a:prstGeom prst="rect">
                      <a:avLst/>
                    </a:prstGeom>
                  </pic:spPr>
                </pic:pic>
              </a:graphicData>
            </a:graphic>
          </wp:inline>
        </w:drawing>
      </w:r>
    </w:p>
    <w:p w14:paraId="6C445CD5" w14:textId="3FB333A8" w:rsidR="00500DF5" w:rsidRDefault="00500DF5" w:rsidP="00500DF5">
      <w:pPr>
        <w:rPr>
          <w:rFonts w:ascii="Arial" w:hAnsi="Arial" w:cs="Arial"/>
          <w:sz w:val="24"/>
          <w:szCs w:val="24"/>
          <w:lang w:val="es-ES"/>
        </w:rPr>
      </w:pPr>
    </w:p>
    <w:p w14:paraId="58D18E18" w14:textId="7A45154B" w:rsidR="00500DF5" w:rsidRDefault="00500DF5" w:rsidP="00500DF5">
      <w:pPr>
        <w:rPr>
          <w:rFonts w:ascii="Arial" w:hAnsi="Arial" w:cs="Arial"/>
          <w:sz w:val="24"/>
          <w:szCs w:val="24"/>
          <w:lang w:val="es-ES"/>
        </w:rPr>
      </w:pPr>
    </w:p>
    <w:p w14:paraId="5B13CC76" w14:textId="5EDE90B2" w:rsidR="00500DF5" w:rsidRDefault="00500DF5" w:rsidP="00500DF5">
      <w:pPr>
        <w:pStyle w:val="Ttulo1"/>
        <w:spacing w:line="360" w:lineRule="auto"/>
        <w:jc w:val="both"/>
        <w:rPr>
          <w:rFonts w:ascii="Arial" w:hAnsi="Arial" w:cs="Arial"/>
          <w:color w:val="auto"/>
          <w:sz w:val="24"/>
          <w:szCs w:val="24"/>
          <w:lang w:val="es-ES"/>
        </w:rPr>
      </w:pPr>
      <w:bookmarkStart w:id="5" w:name="_Toc210245726"/>
      <w:r>
        <w:rPr>
          <w:rFonts w:ascii="Arial" w:hAnsi="Arial" w:cs="Arial"/>
          <w:color w:val="auto"/>
          <w:sz w:val="24"/>
          <w:szCs w:val="24"/>
          <w:lang w:val="es-ES"/>
        </w:rPr>
        <w:lastRenderedPageBreak/>
        <w:t xml:space="preserve">5. </w:t>
      </w:r>
      <w:r w:rsidRPr="00500DF5">
        <w:rPr>
          <w:rFonts w:ascii="Arial" w:hAnsi="Arial" w:cs="Arial"/>
          <w:color w:val="auto"/>
          <w:sz w:val="24"/>
          <w:szCs w:val="24"/>
          <w:lang w:val="es-ES"/>
        </w:rPr>
        <w:t>Archivo CHANGELOG.md</w:t>
      </w:r>
      <w:bookmarkEnd w:id="5"/>
    </w:p>
    <w:p w14:paraId="474ED1A3" w14:textId="2CEA0EC6" w:rsid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Con el fin de documentar de manera estructurada el historial de cambios del proyecto, se creó el archivo CHANGELOG.md en el repositorio. Este archivo registra las versiones del proyecto, las fechas de los cambios y una breve descripción de cada modificación realizada, clasificándolas en categorías de acuerdo con su naturaleza.</w:t>
      </w:r>
    </w:p>
    <w:p w14:paraId="411C163A" w14:textId="77777777"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xml:space="preserve"># </w:t>
      </w:r>
      <w:proofErr w:type="spellStart"/>
      <w:r w:rsidRPr="00500DF5">
        <w:rPr>
          <w:rFonts w:ascii="Arial" w:hAnsi="Arial" w:cs="Arial"/>
          <w:sz w:val="24"/>
          <w:szCs w:val="24"/>
          <w:lang w:val="es-ES"/>
        </w:rPr>
        <w:t>Changelog</w:t>
      </w:r>
      <w:proofErr w:type="spellEnd"/>
    </w:p>
    <w:p w14:paraId="69DB638A" w14:textId="1CAC295D"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Todas las modificaciones importantes del proyecto se documentan en este archivo.</w:t>
      </w:r>
    </w:p>
    <w:p w14:paraId="20868C29" w14:textId="77777777"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[1.0.0] - 2025-09-15</w:t>
      </w:r>
    </w:p>
    <w:p w14:paraId="64BBD15E" w14:textId="77777777"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xml:space="preserve">### </w:t>
      </w:r>
      <w:proofErr w:type="spellStart"/>
      <w:r w:rsidRPr="00500DF5">
        <w:rPr>
          <w:rFonts w:ascii="Arial" w:hAnsi="Arial" w:cs="Arial"/>
          <w:sz w:val="24"/>
          <w:szCs w:val="24"/>
          <w:lang w:val="es-ES"/>
        </w:rPr>
        <w:t>Added</w:t>
      </w:r>
      <w:proofErr w:type="spellEnd"/>
    </w:p>
    <w:p w14:paraId="23B26227" w14:textId="59CD01C2"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Se implementó la estructura base del proyecto.</w:t>
      </w:r>
    </w:p>
    <w:p w14:paraId="0D6C37EE" w14:textId="77777777"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[1.0.1] - 2025-09-16</w:t>
      </w:r>
    </w:p>
    <w:p w14:paraId="0BAA5D10" w14:textId="77777777"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xml:space="preserve">### </w:t>
      </w:r>
      <w:proofErr w:type="spellStart"/>
      <w:r w:rsidRPr="00500DF5">
        <w:rPr>
          <w:rFonts w:ascii="Arial" w:hAnsi="Arial" w:cs="Arial"/>
          <w:sz w:val="24"/>
          <w:szCs w:val="24"/>
          <w:lang w:val="es-ES"/>
        </w:rPr>
        <w:t>Added</w:t>
      </w:r>
      <w:proofErr w:type="spellEnd"/>
    </w:p>
    <w:p w14:paraId="7E6E514B" w14:textId="28C959BA"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Se configuró la base de datos inicial.</w:t>
      </w:r>
    </w:p>
    <w:p w14:paraId="6931B370" w14:textId="77777777"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[1.1.0] - 2025-09-29</w:t>
      </w:r>
    </w:p>
    <w:p w14:paraId="32BDC002" w14:textId="77777777"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xml:space="preserve">### </w:t>
      </w:r>
      <w:proofErr w:type="spellStart"/>
      <w:r w:rsidRPr="00500DF5">
        <w:rPr>
          <w:rFonts w:ascii="Arial" w:hAnsi="Arial" w:cs="Arial"/>
          <w:sz w:val="24"/>
          <w:szCs w:val="24"/>
          <w:lang w:val="es-ES"/>
        </w:rPr>
        <w:t>Added</w:t>
      </w:r>
      <w:proofErr w:type="spellEnd"/>
    </w:p>
    <w:p w14:paraId="0C246A13" w14:textId="4F83FDC6"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Se desarrolló el módulo de autenticación de usuarios.</w:t>
      </w:r>
    </w:p>
    <w:p w14:paraId="6C060010" w14:textId="77777777"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xml:space="preserve">### </w:t>
      </w:r>
      <w:proofErr w:type="spellStart"/>
      <w:r w:rsidRPr="00500DF5">
        <w:rPr>
          <w:rFonts w:ascii="Arial" w:hAnsi="Arial" w:cs="Arial"/>
          <w:sz w:val="24"/>
          <w:szCs w:val="24"/>
          <w:lang w:val="es-ES"/>
        </w:rPr>
        <w:t>Fixed</w:t>
      </w:r>
      <w:proofErr w:type="spellEnd"/>
    </w:p>
    <w:p w14:paraId="780972FD" w14:textId="15AB8088"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Se corrigieron errores de visualización en la interfaz de usuario.</w:t>
      </w:r>
    </w:p>
    <w:p w14:paraId="1D8D54A4" w14:textId="77777777" w:rsidR="00500DF5" w:rsidRP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xml:space="preserve">### </w:t>
      </w:r>
      <w:proofErr w:type="spellStart"/>
      <w:r w:rsidRPr="00500DF5">
        <w:rPr>
          <w:rFonts w:ascii="Arial" w:hAnsi="Arial" w:cs="Arial"/>
          <w:sz w:val="24"/>
          <w:szCs w:val="24"/>
          <w:lang w:val="es-ES"/>
        </w:rPr>
        <w:t>Changed</w:t>
      </w:r>
      <w:proofErr w:type="spellEnd"/>
    </w:p>
    <w:p w14:paraId="0FEFC4C7" w14:textId="72F5BEC5" w:rsidR="00500DF5" w:rsidRDefault="00500DF5" w:rsidP="00500DF5">
      <w:pPr>
        <w:spacing w:line="360" w:lineRule="auto"/>
        <w:jc w:val="both"/>
        <w:rPr>
          <w:rFonts w:ascii="Arial" w:hAnsi="Arial" w:cs="Arial"/>
          <w:sz w:val="24"/>
          <w:szCs w:val="24"/>
          <w:lang w:val="es-ES"/>
        </w:rPr>
      </w:pPr>
      <w:r w:rsidRPr="00500DF5">
        <w:rPr>
          <w:rFonts w:ascii="Arial" w:hAnsi="Arial" w:cs="Arial"/>
          <w:sz w:val="24"/>
          <w:szCs w:val="24"/>
          <w:lang w:val="es-ES"/>
        </w:rPr>
        <w:t>- Se reorganizó la estructura de carpetas del proyecto para mejorar la mantenibilidad.</w:t>
      </w:r>
    </w:p>
    <w:p w14:paraId="58A47597" w14:textId="383FFC98" w:rsidR="00FD04EC" w:rsidRDefault="00FD04EC" w:rsidP="00500DF5">
      <w:pPr>
        <w:spacing w:line="360" w:lineRule="auto"/>
        <w:jc w:val="both"/>
        <w:rPr>
          <w:rFonts w:ascii="Arial" w:hAnsi="Arial" w:cs="Arial"/>
          <w:sz w:val="24"/>
          <w:szCs w:val="24"/>
          <w:lang w:val="es-ES"/>
        </w:rPr>
      </w:pPr>
    </w:p>
    <w:p w14:paraId="09CA2BCA" w14:textId="44018DC9" w:rsidR="00FD04EC" w:rsidRDefault="00FD04EC" w:rsidP="00500DF5">
      <w:pPr>
        <w:spacing w:line="360" w:lineRule="auto"/>
        <w:jc w:val="both"/>
        <w:rPr>
          <w:rFonts w:ascii="Arial" w:hAnsi="Arial" w:cs="Arial"/>
          <w:sz w:val="24"/>
          <w:szCs w:val="24"/>
          <w:lang w:val="es-ES"/>
        </w:rPr>
      </w:pPr>
    </w:p>
    <w:p w14:paraId="0AA930AA" w14:textId="77777777" w:rsidR="00FD04EC" w:rsidRPr="00500DF5" w:rsidRDefault="00FD04EC" w:rsidP="00500DF5">
      <w:pPr>
        <w:spacing w:line="360" w:lineRule="auto"/>
        <w:jc w:val="both"/>
        <w:rPr>
          <w:rFonts w:ascii="Arial" w:hAnsi="Arial" w:cs="Arial"/>
          <w:sz w:val="24"/>
          <w:szCs w:val="24"/>
          <w:lang w:val="es-ES"/>
        </w:rPr>
      </w:pPr>
    </w:p>
    <w:p w14:paraId="28E53BF6" w14:textId="2BFE8C52" w:rsidR="00FD04EC" w:rsidRPr="00FD04EC" w:rsidRDefault="00FD04EC" w:rsidP="00FD04EC">
      <w:pPr>
        <w:pStyle w:val="Ttulo1"/>
        <w:spacing w:line="360" w:lineRule="auto"/>
        <w:jc w:val="both"/>
        <w:rPr>
          <w:rFonts w:ascii="Arial" w:hAnsi="Arial" w:cs="Arial"/>
          <w:color w:val="auto"/>
          <w:sz w:val="24"/>
          <w:szCs w:val="24"/>
          <w:lang w:val="es-ES"/>
        </w:rPr>
      </w:pPr>
      <w:bookmarkStart w:id="6" w:name="_Toc210245727"/>
      <w:r>
        <w:rPr>
          <w:rFonts w:ascii="Arial" w:hAnsi="Arial" w:cs="Arial"/>
          <w:color w:val="auto"/>
          <w:sz w:val="24"/>
          <w:szCs w:val="24"/>
          <w:lang w:val="es-ES"/>
        </w:rPr>
        <w:lastRenderedPageBreak/>
        <w:t>6</w:t>
      </w:r>
      <w:r w:rsidRPr="00BD0BBB">
        <w:rPr>
          <w:rFonts w:ascii="Arial" w:hAnsi="Arial" w:cs="Arial"/>
          <w:color w:val="auto"/>
          <w:sz w:val="24"/>
          <w:szCs w:val="24"/>
          <w:lang w:val="es-ES"/>
        </w:rPr>
        <w:t xml:space="preserve">. </w:t>
      </w:r>
      <w:r>
        <w:rPr>
          <w:rFonts w:ascii="Arial" w:hAnsi="Arial" w:cs="Arial"/>
          <w:color w:val="auto"/>
          <w:sz w:val="24"/>
          <w:szCs w:val="24"/>
          <w:lang w:val="es-ES"/>
        </w:rPr>
        <w:t>Conclusiones</w:t>
      </w:r>
      <w:bookmarkEnd w:id="6"/>
    </w:p>
    <w:p w14:paraId="1A7098AB" w14:textId="5F59F882" w:rsidR="00FD04EC" w:rsidRPr="00FD04EC" w:rsidRDefault="00FD04EC" w:rsidP="00FD04EC">
      <w:pPr>
        <w:spacing w:line="360" w:lineRule="auto"/>
        <w:jc w:val="both"/>
        <w:rPr>
          <w:rFonts w:ascii="Arial" w:hAnsi="Arial" w:cs="Arial"/>
          <w:sz w:val="24"/>
          <w:szCs w:val="24"/>
          <w:lang w:val="es-ES"/>
        </w:rPr>
      </w:pPr>
      <w:r w:rsidRPr="00FD04EC">
        <w:rPr>
          <w:rFonts w:ascii="Arial" w:hAnsi="Arial" w:cs="Arial"/>
          <w:sz w:val="24"/>
          <w:szCs w:val="24"/>
          <w:lang w:val="es-ES"/>
        </w:rPr>
        <w:t xml:space="preserve">El uso de herramientas de control de versiones, como Git, ha sido fundamental para el desarrollo colaborativo del proyecto. Estas han permitido que el equipo trabaje de manera simultánea y organizada, manteniendo un flujo de trabajo claro mediante el uso de ramas como </w:t>
      </w:r>
      <w:proofErr w:type="spellStart"/>
      <w:r w:rsidRPr="00FD04EC">
        <w:rPr>
          <w:rFonts w:ascii="Arial" w:hAnsi="Arial" w:cs="Arial"/>
          <w:sz w:val="24"/>
          <w:szCs w:val="24"/>
          <w:lang w:val="es-ES"/>
        </w:rPr>
        <w:t>main</w:t>
      </w:r>
      <w:proofErr w:type="spellEnd"/>
      <w:r w:rsidRPr="00FD04EC">
        <w:rPr>
          <w:rFonts w:ascii="Arial" w:hAnsi="Arial" w:cs="Arial"/>
          <w:sz w:val="24"/>
          <w:szCs w:val="24"/>
          <w:lang w:val="es-ES"/>
        </w:rPr>
        <w:t xml:space="preserve">, </w:t>
      </w:r>
      <w:proofErr w:type="spellStart"/>
      <w:r w:rsidRPr="00FD04EC">
        <w:rPr>
          <w:rFonts w:ascii="Arial" w:hAnsi="Arial" w:cs="Arial"/>
          <w:sz w:val="24"/>
          <w:szCs w:val="24"/>
          <w:lang w:val="es-ES"/>
        </w:rPr>
        <w:t>development</w:t>
      </w:r>
      <w:proofErr w:type="spellEnd"/>
      <w:r w:rsidRPr="00FD04EC">
        <w:rPr>
          <w:rFonts w:ascii="Arial" w:hAnsi="Arial" w:cs="Arial"/>
          <w:sz w:val="24"/>
          <w:szCs w:val="24"/>
          <w:lang w:val="es-ES"/>
        </w:rPr>
        <w:t xml:space="preserve"> y </w:t>
      </w:r>
      <w:proofErr w:type="spellStart"/>
      <w:r w:rsidRPr="00FD04EC">
        <w:rPr>
          <w:rFonts w:ascii="Arial" w:hAnsi="Arial" w:cs="Arial"/>
          <w:sz w:val="24"/>
          <w:szCs w:val="24"/>
          <w:lang w:val="es-ES"/>
        </w:rPr>
        <w:t>feature</w:t>
      </w:r>
      <w:proofErr w:type="spellEnd"/>
      <w:r w:rsidRPr="00FD04EC">
        <w:rPr>
          <w:rFonts w:ascii="Arial" w:hAnsi="Arial" w:cs="Arial"/>
          <w:sz w:val="24"/>
          <w:szCs w:val="24"/>
          <w:lang w:val="es-ES"/>
        </w:rPr>
        <w:t>.</w:t>
      </w:r>
    </w:p>
    <w:p w14:paraId="1905EECB" w14:textId="07063E7C" w:rsidR="00FD04EC" w:rsidRPr="00FD04EC" w:rsidRDefault="00FD04EC" w:rsidP="00FD04EC">
      <w:pPr>
        <w:spacing w:line="360" w:lineRule="auto"/>
        <w:jc w:val="both"/>
        <w:rPr>
          <w:rFonts w:ascii="Arial" w:hAnsi="Arial" w:cs="Arial"/>
          <w:sz w:val="24"/>
          <w:szCs w:val="24"/>
          <w:lang w:val="es-ES"/>
        </w:rPr>
      </w:pPr>
      <w:r w:rsidRPr="00FD04EC">
        <w:rPr>
          <w:rFonts w:ascii="Arial" w:hAnsi="Arial" w:cs="Arial"/>
          <w:sz w:val="24"/>
          <w:szCs w:val="24"/>
          <w:lang w:val="es-ES"/>
        </w:rPr>
        <w:t>Además, el control de versiones ha garantizado orden y trazabilidad en cada cambio realizado, facilitando la recuperación del código en caso de errores y asegurando que siempre exista una versión estable del sistema.</w:t>
      </w:r>
    </w:p>
    <w:p w14:paraId="51EF3C22" w14:textId="100DE777" w:rsidR="009101D0" w:rsidRPr="00595199" w:rsidRDefault="00FD04EC" w:rsidP="00BD0BBB">
      <w:pPr>
        <w:pStyle w:val="Ttulo1"/>
        <w:spacing w:line="360" w:lineRule="auto"/>
        <w:jc w:val="both"/>
        <w:rPr>
          <w:rFonts w:ascii="Arial" w:hAnsi="Arial" w:cs="Arial"/>
          <w:color w:val="auto"/>
          <w:sz w:val="24"/>
          <w:szCs w:val="24"/>
        </w:rPr>
      </w:pPr>
      <w:bookmarkStart w:id="7" w:name="_Toc210245728"/>
      <w:r w:rsidRPr="00595199">
        <w:rPr>
          <w:rFonts w:ascii="Arial" w:hAnsi="Arial" w:cs="Arial"/>
          <w:color w:val="auto"/>
          <w:sz w:val="24"/>
          <w:szCs w:val="24"/>
        </w:rPr>
        <w:t>7</w:t>
      </w:r>
      <w:r w:rsidR="00301743" w:rsidRPr="00595199">
        <w:rPr>
          <w:rFonts w:ascii="Arial" w:hAnsi="Arial" w:cs="Arial"/>
          <w:color w:val="auto"/>
          <w:sz w:val="24"/>
          <w:szCs w:val="24"/>
        </w:rPr>
        <w:t xml:space="preserve">. Enlace </w:t>
      </w:r>
      <w:r w:rsidR="0012185A" w:rsidRPr="00595199">
        <w:rPr>
          <w:rFonts w:ascii="Arial" w:hAnsi="Arial" w:cs="Arial"/>
          <w:color w:val="auto"/>
          <w:sz w:val="24"/>
          <w:szCs w:val="24"/>
        </w:rPr>
        <w:t>a GitHub</w:t>
      </w:r>
      <w:bookmarkEnd w:id="7"/>
    </w:p>
    <w:p w14:paraId="7C165B10" w14:textId="5E999F60" w:rsidR="0076645B" w:rsidRDefault="005B6FAF" w:rsidP="0076645B">
      <w:hyperlink r:id="rId13" w:history="1">
        <w:r w:rsidR="00FD04EC" w:rsidRPr="001315DF">
          <w:rPr>
            <w:rStyle w:val="Hipervnculo"/>
          </w:rPr>
          <w:t>https://github.com/oscar199996/gestion_proyectos.git</w:t>
        </w:r>
      </w:hyperlink>
    </w:p>
    <w:p w14:paraId="35F74869" w14:textId="4683FEBD" w:rsidR="00FD04EC" w:rsidRDefault="00FD04EC" w:rsidP="0076645B"/>
    <w:p w14:paraId="50D082D5" w14:textId="77777777" w:rsidR="00FD04EC" w:rsidRPr="00595199" w:rsidRDefault="00FD04EC" w:rsidP="0076645B"/>
    <w:sectPr w:rsidR="00FD04EC" w:rsidRPr="00595199" w:rsidSect="0012185A">
      <w:headerReference w:type="default" r:id="rId14"/>
      <w:footerReference w:type="default" r:id="rId15"/>
      <w:pgSz w:w="12240" w:h="15840"/>
      <w:pgMar w:top="1418" w:right="1418" w:bottom="1418" w:left="1418"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6444A" w14:textId="77777777" w:rsidR="005B6FAF" w:rsidRDefault="005B6FAF" w:rsidP="0012185A">
      <w:pPr>
        <w:spacing w:after="0" w:line="240" w:lineRule="auto"/>
      </w:pPr>
      <w:r>
        <w:separator/>
      </w:r>
    </w:p>
  </w:endnote>
  <w:endnote w:type="continuationSeparator" w:id="0">
    <w:p w14:paraId="30698DB2" w14:textId="77777777" w:rsidR="005B6FAF" w:rsidRDefault="005B6FAF" w:rsidP="00121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838547"/>
      <w:docPartObj>
        <w:docPartGallery w:val="Page Numbers (Bottom of Page)"/>
        <w:docPartUnique/>
      </w:docPartObj>
    </w:sdtPr>
    <w:sdtEndPr/>
    <w:sdtContent>
      <w:p w14:paraId="3F91106A" w14:textId="77777777" w:rsidR="0012185A" w:rsidRDefault="0012185A">
        <w:pPr>
          <w:pStyle w:val="Piedepgina"/>
          <w:jc w:val="right"/>
        </w:pPr>
        <w:r>
          <w:fldChar w:fldCharType="begin"/>
        </w:r>
        <w:r>
          <w:instrText>PAGE   \* MERGEFORMAT</w:instrText>
        </w:r>
        <w:r>
          <w:fldChar w:fldCharType="separate"/>
        </w:r>
        <w:r>
          <w:rPr>
            <w:lang w:val="es-ES"/>
          </w:rPr>
          <w:t>2</w:t>
        </w:r>
        <w:r>
          <w:fldChar w:fldCharType="end"/>
        </w:r>
      </w:p>
    </w:sdtContent>
  </w:sdt>
  <w:p w14:paraId="3B2F8561" w14:textId="77777777" w:rsidR="0012185A" w:rsidRDefault="001218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02355" w14:textId="77777777" w:rsidR="005B6FAF" w:rsidRDefault="005B6FAF" w:rsidP="0012185A">
      <w:pPr>
        <w:spacing w:after="0" w:line="240" w:lineRule="auto"/>
      </w:pPr>
      <w:r>
        <w:separator/>
      </w:r>
    </w:p>
  </w:footnote>
  <w:footnote w:type="continuationSeparator" w:id="0">
    <w:p w14:paraId="51BA067F" w14:textId="77777777" w:rsidR="005B6FAF" w:rsidRDefault="005B6FAF" w:rsidP="00121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3311" w14:textId="27C5381D" w:rsidR="0012185A" w:rsidRDefault="0012185A" w:rsidP="0012185A">
    <w:pPr>
      <w:pStyle w:val="Encabezado"/>
      <w:tabs>
        <w:tab w:val="clear" w:pos="4680"/>
        <w:tab w:val="clear" w:pos="9360"/>
        <w:tab w:val="left" w:pos="147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E2243" w14:textId="77777777" w:rsidR="0012185A" w:rsidRDefault="001218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5E55ACB"/>
    <w:multiLevelType w:val="multilevel"/>
    <w:tmpl w:val="C78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71740"/>
    <w:multiLevelType w:val="multilevel"/>
    <w:tmpl w:val="5FA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D55F4"/>
    <w:multiLevelType w:val="hybridMultilevel"/>
    <w:tmpl w:val="835E16AE"/>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2" w15:restartNumberingAfterBreak="0">
    <w:nsid w:val="1BDF742F"/>
    <w:multiLevelType w:val="multilevel"/>
    <w:tmpl w:val="0692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C64EA"/>
    <w:multiLevelType w:val="multilevel"/>
    <w:tmpl w:val="6F8CCE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927583F"/>
    <w:multiLevelType w:val="hybridMultilevel"/>
    <w:tmpl w:val="4C141B7C"/>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5" w15:restartNumberingAfterBreak="0">
    <w:nsid w:val="55475A26"/>
    <w:multiLevelType w:val="hybridMultilevel"/>
    <w:tmpl w:val="7BD878D4"/>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6" w15:restartNumberingAfterBreak="0">
    <w:nsid w:val="558519D5"/>
    <w:multiLevelType w:val="multilevel"/>
    <w:tmpl w:val="4D4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1236D"/>
    <w:multiLevelType w:val="hybridMultilevel"/>
    <w:tmpl w:val="85080C86"/>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8" w15:restartNumberingAfterBreak="0">
    <w:nsid w:val="688D40DF"/>
    <w:multiLevelType w:val="hybridMultilevel"/>
    <w:tmpl w:val="C3983DC6"/>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9" w15:restartNumberingAfterBreak="0">
    <w:nsid w:val="6FC06B0E"/>
    <w:multiLevelType w:val="multilevel"/>
    <w:tmpl w:val="B258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50E4D"/>
    <w:multiLevelType w:val="hybridMultilevel"/>
    <w:tmpl w:val="B3122B0A"/>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21" w15:restartNumberingAfterBreak="0">
    <w:nsid w:val="7FA22C52"/>
    <w:multiLevelType w:val="multilevel"/>
    <w:tmpl w:val="F38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7"/>
  </w:num>
  <w:num w:numId="13">
    <w:abstractNumId w:val="18"/>
  </w:num>
  <w:num w:numId="14">
    <w:abstractNumId w:val="20"/>
  </w:num>
  <w:num w:numId="15">
    <w:abstractNumId w:val="11"/>
  </w:num>
  <w:num w:numId="16">
    <w:abstractNumId w:val="14"/>
  </w:num>
  <w:num w:numId="17">
    <w:abstractNumId w:val="12"/>
  </w:num>
  <w:num w:numId="18">
    <w:abstractNumId w:val="9"/>
  </w:num>
  <w:num w:numId="19">
    <w:abstractNumId w:val="21"/>
  </w:num>
  <w:num w:numId="20">
    <w:abstractNumId w:val="19"/>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D96"/>
    <w:rsid w:val="00034616"/>
    <w:rsid w:val="0006063C"/>
    <w:rsid w:val="000C605A"/>
    <w:rsid w:val="00104151"/>
    <w:rsid w:val="00114FE3"/>
    <w:rsid w:val="0012185A"/>
    <w:rsid w:val="0015074B"/>
    <w:rsid w:val="002720F5"/>
    <w:rsid w:val="0029639D"/>
    <w:rsid w:val="00301743"/>
    <w:rsid w:val="00326F90"/>
    <w:rsid w:val="003A2BC2"/>
    <w:rsid w:val="004C5A77"/>
    <w:rsid w:val="00500DF5"/>
    <w:rsid w:val="00595199"/>
    <w:rsid w:val="005B6FAF"/>
    <w:rsid w:val="00640F40"/>
    <w:rsid w:val="007562F5"/>
    <w:rsid w:val="00757ACE"/>
    <w:rsid w:val="0076645B"/>
    <w:rsid w:val="009101D0"/>
    <w:rsid w:val="00A23A5C"/>
    <w:rsid w:val="00AA1D8D"/>
    <w:rsid w:val="00B47730"/>
    <w:rsid w:val="00BD0BBB"/>
    <w:rsid w:val="00C73D75"/>
    <w:rsid w:val="00CB0664"/>
    <w:rsid w:val="00E66BBF"/>
    <w:rsid w:val="00FC693F"/>
    <w:rsid w:val="00FD0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B91C8"/>
  <w14:defaultImageDpi w14:val="300"/>
  <w15:docId w15:val="{5DF2D7AD-0E42-4EEB-AB8E-1D959244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DF5"/>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76645B"/>
    <w:rPr>
      <w:color w:val="0000FF" w:themeColor="hyperlink"/>
      <w:u w:val="single"/>
    </w:rPr>
  </w:style>
  <w:style w:type="character" w:styleId="Mencinsinresolver">
    <w:name w:val="Unresolved Mention"/>
    <w:basedOn w:val="Fuentedeprrafopredeter"/>
    <w:uiPriority w:val="99"/>
    <w:semiHidden/>
    <w:unhideWhenUsed/>
    <w:rsid w:val="0076645B"/>
    <w:rPr>
      <w:color w:val="605E5C"/>
      <w:shd w:val="clear" w:color="auto" w:fill="E1DFDD"/>
    </w:rPr>
  </w:style>
  <w:style w:type="paragraph" w:customStyle="1" w:styleId="TableParagraph">
    <w:name w:val="Table Paragraph"/>
    <w:basedOn w:val="Normal"/>
    <w:uiPriority w:val="1"/>
    <w:qFormat/>
    <w:rsid w:val="0076645B"/>
    <w:pPr>
      <w:widowControl w:val="0"/>
      <w:autoSpaceDE w:val="0"/>
      <w:autoSpaceDN w:val="0"/>
      <w:spacing w:before="3" w:after="0" w:line="240" w:lineRule="auto"/>
      <w:ind w:left="20"/>
      <w:jc w:val="center"/>
    </w:pPr>
    <w:rPr>
      <w:rFonts w:ascii="Times New Roman" w:eastAsia="Times New Roman" w:hAnsi="Times New Roman" w:cs="Times New Roman"/>
      <w:lang w:val="es-ES"/>
    </w:rPr>
  </w:style>
  <w:style w:type="table" w:customStyle="1" w:styleId="TableNormal">
    <w:name w:val="Table Normal"/>
    <w:uiPriority w:val="2"/>
    <w:semiHidden/>
    <w:qFormat/>
    <w:rsid w:val="0076645B"/>
    <w:pPr>
      <w:widowControl w:val="0"/>
      <w:autoSpaceDE w:val="0"/>
      <w:autoSpaceDN w:val="0"/>
      <w:spacing w:after="0" w:line="240" w:lineRule="auto"/>
    </w:pPr>
    <w:rPr>
      <w:rFonts w:eastAsiaTheme="minorHAnsi"/>
    </w:rPr>
    <w:tblPr>
      <w:tblCellMar>
        <w:top w:w="0" w:type="dxa"/>
        <w:left w:w="0" w:type="dxa"/>
        <w:bottom w:w="0" w:type="dxa"/>
        <w:right w:w="0" w:type="dxa"/>
      </w:tblCellMar>
    </w:tblPr>
  </w:style>
  <w:style w:type="character" w:styleId="Hipervnculovisitado">
    <w:name w:val="FollowedHyperlink"/>
    <w:basedOn w:val="Fuentedeprrafopredeter"/>
    <w:uiPriority w:val="99"/>
    <w:semiHidden/>
    <w:unhideWhenUsed/>
    <w:rsid w:val="00FD04EC"/>
    <w:rPr>
      <w:color w:val="800080" w:themeColor="followedHyperlink"/>
      <w:u w:val="single"/>
    </w:rPr>
  </w:style>
  <w:style w:type="paragraph" w:styleId="TDC1">
    <w:name w:val="toc 1"/>
    <w:basedOn w:val="Normal"/>
    <w:next w:val="Normal"/>
    <w:autoRedefine/>
    <w:uiPriority w:val="39"/>
    <w:unhideWhenUsed/>
    <w:rsid w:val="0012185A"/>
    <w:pPr>
      <w:spacing w:after="100"/>
    </w:pPr>
  </w:style>
  <w:style w:type="paragraph" w:styleId="TDC2">
    <w:name w:val="toc 2"/>
    <w:basedOn w:val="Normal"/>
    <w:next w:val="Normal"/>
    <w:autoRedefine/>
    <w:uiPriority w:val="39"/>
    <w:unhideWhenUsed/>
    <w:rsid w:val="001218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9379">
      <w:bodyDiv w:val="1"/>
      <w:marLeft w:val="0"/>
      <w:marRight w:val="0"/>
      <w:marTop w:val="0"/>
      <w:marBottom w:val="0"/>
      <w:divBdr>
        <w:top w:val="none" w:sz="0" w:space="0" w:color="auto"/>
        <w:left w:val="none" w:sz="0" w:space="0" w:color="auto"/>
        <w:bottom w:val="none" w:sz="0" w:space="0" w:color="auto"/>
        <w:right w:val="none" w:sz="0" w:space="0" w:color="auto"/>
      </w:divBdr>
    </w:div>
    <w:div w:id="651179376">
      <w:bodyDiv w:val="1"/>
      <w:marLeft w:val="0"/>
      <w:marRight w:val="0"/>
      <w:marTop w:val="0"/>
      <w:marBottom w:val="0"/>
      <w:divBdr>
        <w:top w:val="none" w:sz="0" w:space="0" w:color="auto"/>
        <w:left w:val="none" w:sz="0" w:space="0" w:color="auto"/>
        <w:bottom w:val="none" w:sz="0" w:space="0" w:color="auto"/>
        <w:right w:val="none" w:sz="0" w:space="0" w:color="auto"/>
      </w:divBdr>
    </w:div>
    <w:div w:id="661348324">
      <w:bodyDiv w:val="1"/>
      <w:marLeft w:val="0"/>
      <w:marRight w:val="0"/>
      <w:marTop w:val="0"/>
      <w:marBottom w:val="0"/>
      <w:divBdr>
        <w:top w:val="none" w:sz="0" w:space="0" w:color="auto"/>
        <w:left w:val="none" w:sz="0" w:space="0" w:color="auto"/>
        <w:bottom w:val="none" w:sz="0" w:space="0" w:color="auto"/>
        <w:right w:val="none" w:sz="0" w:space="0" w:color="auto"/>
      </w:divBdr>
    </w:div>
    <w:div w:id="810099979">
      <w:bodyDiv w:val="1"/>
      <w:marLeft w:val="0"/>
      <w:marRight w:val="0"/>
      <w:marTop w:val="0"/>
      <w:marBottom w:val="0"/>
      <w:divBdr>
        <w:top w:val="none" w:sz="0" w:space="0" w:color="auto"/>
        <w:left w:val="none" w:sz="0" w:space="0" w:color="auto"/>
        <w:bottom w:val="none" w:sz="0" w:space="0" w:color="auto"/>
        <w:right w:val="none" w:sz="0" w:space="0" w:color="auto"/>
      </w:divBdr>
    </w:div>
    <w:div w:id="1725451126">
      <w:bodyDiv w:val="1"/>
      <w:marLeft w:val="0"/>
      <w:marRight w:val="0"/>
      <w:marTop w:val="0"/>
      <w:marBottom w:val="0"/>
      <w:divBdr>
        <w:top w:val="none" w:sz="0" w:space="0" w:color="auto"/>
        <w:left w:val="none" w:sz="0" w:space="0" w:color="auto"/>
        <w:bottom w:val="none" w:sz="0" w:space="0" w:color="auto"/>
        <w:right w:val="none" w:sz="0" w:space="0" w:color="auto"/>
      </w:divBdr>
    </w:div>
    <w:div w:id="1869291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oscar199996/gestion_proyectos.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1297</Words>
  <Characters>7134</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Joel Pamiagua</cp:lastModifiedBy>
  <cp:revision>4</cp:revision>
  <dcterms:created xsi:type="dcterms:W3CDTF">2025-10-02T03:12:00Z</dcterms:created>
  <dcterms:modified xsi:type="dcterms:W3CDTF">2025-10-02T03:15:00Z</dcterms:modified>
  <cp:category/>
</cp:coreProperties>
</file>